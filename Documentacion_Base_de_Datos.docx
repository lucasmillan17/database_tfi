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467A" w14:textId="77777777" w:rsidR="00C54174" w:rsidRPr="0088739B" w:rsidRDefault="00785FA4">
      <w:pPr>
        <w:pStyle w:val="Title"/>
        <w:rPr>
          <w:lang w:val="es-AR"/>
        </w:rPr>
      </w:pPr>
      <w:r w:rsidRPr="0088739B">
        <w:rPr>
          <w:lang w:val="es-AR"/>
        </w:rPr>
        <w:t>Documentación de Base de Datos</w:t>
      </w:r>
    </w:p>
    <w:p w14:paraId="1AE7B939" w14:textId="77777777" w:rsidR="00C54174" w:rsidRPr="0088739B" w:rsidRDefault="00785FA4">
      <w:pPr>
        <w:rPr>
          <w:lang w:val="es-AR"/>
        </w:rPr>
      </w:pPr>
      <w:r w:rsidRPr="0088739B">
        <w:rPr>
          <w:lang w:val="es-AR"/>
        </w:rPr>
        <w:t>Fecha: 22/07/2025</w:t>
      </w:r>
    </w:p>
    <w:p w14:paraId="46B97FC5" w14:textId="77777777" w:rsidR="00C54174" w:rsidRPr="0088739B" w:rsidRDefault="00785FA4">
      <w:pPr>
        <w:rPr>
          <w:lang w:val="es-AR"/>
        </w:rPr>
      </w:pPr>
      <w:r w:rsidRPr="0088739B">
        <w:rPr>
          <w:lang w:val="es-AR"/>
        </w:rPr>
        <w:t>Este documento describe el diseño y funcionamiento de la base de datos desarrollada para el sistema de gestión.</w:t>
      </w:r>
    </w:p>
    <w:p w14:paraId="55678E05" w14:textId="77777777" w:rsidR="00C54174" w:rsidRPr="0088739B" w:rsidRDefault="00785FA4">
      <w:pPr>
        <w:pStyle w:val="Heading1"/>
        <w:rPr>
          <w:lang w:val="es-AR"/>
        </w:rPr>
      </w:pPr>
      <w:r w:rsidRPr="0088739B">
        <w:rPr>
          <w:lang w:val="es-AR"/>
        </w:rPr>
        <w:t>1. Introducción general</w:t>
      </w:r>
    </w:p>
    <w:p w14:paraId="25566524" w14:textId="243728E8" w:rsidR="0088739B" w:rsidRPr="0088739B" w:rsidRDefault="0088739B" w:rsidP="0088739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Mercury Solutions S.A. es una empresa dedicada a la comercialización y distribución de productos de consumo masivo. Ante el crecimiento de sus operaciones y la necesidad de optimizar la gestión de sus procesos internos, la dirección ha solicitado el desarrollo de un Sistema de Información Integrado, basado en una única base de datos relacional.</w:t>
      </w:r>
    </w:p>
    <w:p w14:paraId="156E9577" w14:textId="7329067F" w:rsidR="0088739B" w:rsidRPr="0088739B" w:rsidRDefault="0088739B" w:rsidP="0088739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Este sistema tiene como objetivo centralizar la información y asegurar la integridad, disponibilidad y consistencia de los datos que atraviesan las diferentes áreas funcionales de la empresa: Compras, Ventas, Logística &amp; Stock y Recursos Humanos. La unificación de estos módulos permitirá mejorar la toma de decisiones, reducir redundancias y aumentar la eficiencia operativa.</w:t>
      </w:r>
    </w:p>
    <w:p w14:paraId="6656D05A" w14:textId="77777777" w:rsidR="0088739B" w:rsidRDefault="0088739B" w:rsidP="0088739B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</w:pPr>
      <w:r w:rsidRPr="0088739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/>
        </w:rPr>
        <w:t>El presente trabajo aborda el diseño e implementación de dicho sistema, siguiendo buenas prácticas de modelado de datos, normalización, uso de restricciones de integridad y construcción de vistas y disparadores que garanticen la coherencia de la información almacenada.</w:t>
      </w:r>
    </w:p>
    <w:p w14:paraId="679AD595" w14:textId="07EB3B83" w:rsidR="00C54174" w:rsidRPr="0088739B" w:rsidRDefault="00785FA4" w:rsidP="0088739B">
      <w:pPr>
        <w:pStyle w:val="Heading1"/>
        <w:rPr>
          <w:lang w:val="es-AR"/>
        </w:rPr>
      </w:pPr>
      <w:r w:rsidRPr="0088739B">
        <w:rPr>
          <w:lang w:val="es-AR"/>
        </w:rPr>
        <w:t>2. Diccionario de datos (por tabla)</w:t>
      </w:r>
    </w:p>
    <w:p w14:paraId="5C7B61AC" w14:textId="5238C054" w:rsidR="00970330" w:rsidRDefault="00785FA4">
      <w:pPr>
        <w:rPr>
          <w:lang w:val="es-AR"/>
        </w:rPr>
      </w:pPr>
      <w:r w:rsidRPr="0088739B">
        <w:rPr>
          <w:lang w:val="es-AR"/>
        </w:rPr>
        <w:t>A continuación se detalla la estructura de cada tabla de la base de datos</w:t>
      </w:r>
      <w:r w:rsidR="002F27D4">
        <w:rPr>
          <w:lang w:val="es-AR"/>
        </w:rP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7761"/>
      </w:tblGrid>
      <w:tr w:rsidR="002F27D4" w:rsidRPr="002F27D4" w14:paraId="5EE05FB7" w14:textId="77777777" w:rsidTr="002F27D4">
        <w:trPr>
          <w:trHeight w:val="28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55C7D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AR" w:eastAsia="es-AR"/>
              </w:rPr>
            </w:pPr>
            <w:r w:rsidRPr="002F27D4">
              <w:rPr>
                <w:rFonts w:ascii="Calibri" w:eastAsia="Times New Roman" w:hAnsi="Calibri" w:cs="Calibri"/>
                <w:b/>
                <w:bCs/>
                <w:lang w:val="es-AR" w:eastAsia="es-AR"/>
              </w:rPr>
              <w:t>DICCIONARIO DE DATOS</w:t>
            </w:r>
          </w:p>
        </w:tc>
      </w:tr>
      <w:tr w:rsidR="002F27D4" w:rsidRPr="002F27D4" w14:paraId="66A9B3D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4DCC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s-AR" w:eastAsia="es-AR"/>
              </w:rPr>
            </w:pPr>
            <w:r w:rsidRPr="002F27D4">
              <w:rPr>
                <w:rFonts w:ascii="Calibri" w:eastAsia="Times New Roman" w:hAnsi="Calibri" w:cs="Calibri"/>
                <w:b/>
                <w:bCs/>
                <w:lang w:val="es-AR" w:eastAsia="es-AR"/>
              </w:rPr>
              <w:t>Tabla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577ED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2F27D4">
              <w:rPr>
                <w:rFonts w:ascii="Calibri" w:eastAsia="Times New Roman" w:hAnsi="Calibri" w:cs="Calibri"/>
                <w:b/>
                <w:bCs/>
                <w:lang w:eastAsia="es-AR"/>
              </w:rPr>
              <w:t>Columnas (PK = Primary Key, FK = Foreign Key, R = Required(Not Null) )</w:t>
            </w:r>
          </w:p>
        </w:tc>
      </w:tr>
      <w:tr w:rsidR="002F27D4" w:rsidRPr="002F27D4" w14:paraId="1540EB7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64AF0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paises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9A447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pais_id int PK R AUTO_INCREMENT, pais_id int  R AUTO_INCREMENT, nombre varchar(50)  R</w:t>
            </w:r>
          </w:p>
        </w:tc>
      </w:tr>
      <w:tr w:rsidR="002F27D4" w:rsidRPr="002F27D4" w14:paraId="45EC3769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96C99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provincias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1768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provincia_id int PK R AUTO_INCREMENT, pais_id int FK R, nombre varchar(50)  R</w:t>
            </w:r>
          </w:p>
        </w:tc>
      </w:tr>
      <w:tr w:rsidR="002F27D4" w:rsidRPr="002F27D4" w14:paraId="5DFCAEB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169D5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ciudades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F2FE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ciudad_id int PK R AUTO_INCREMENT, provincia_id int FK R, nombre varchar(50)  R</w:t>
            </w:r>
          </w:p>
        </w:tc>
      </w:tr>
      <w:tr w:rsidR="002F27D4" w:rsidRPr="002F27D4" w14:paraId="5FEA5DD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6A1F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codigos_postales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0E05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codigo_postal_id int PK R AUTO_INCREMENT, ciudad_id int FK R, codigo int  R</w:t>
            </w:r>
          </w:p>
        </w:tc>
      </w:tr>
      <w:tr w:rsidR="002F27D4" w:rsidRPr="002F27D4" w14:paraId="6653197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FCA6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52A4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direccion_id int PK R AUTO_INCREMENT, calle varchar(50)  R, numero int  R, piso int , depto int , ciudad_id int FK R, provincia_id int FK R, pais_id int FK R, codigo_postal_id int FK</w:t>
            </w:r>
          </w:p>
        </w:tc>
      </w:tr>
      <w:tr w:rsidR="002F27D4" w:rsidRPr="002F27D4" w14:paraId="3ADDA807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3DA5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tipo_departamentos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2B94" w14:textId="468400F4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tipo_departamento_id int PK R AUTO_INCREMENT, nombre varchar(50)  R, descripcion varchar(100)</w:t>
            </w:r>
          </w:p>
        </w:tc>
      </w:tr>
      <w:tr w:rsidR="002F27D4" w:rsidRPr="002F27D4" w14:paraId="7B15887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3F78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BBA77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sucursal_id int PK R AUTO_INCREMENT, nombre varchar(50)  R, direccion_id int FK</w:t>
            </w:r>
          </w:p>
        </w:tc>
      </w:tr>
      <w:tr w:rsidR="002F27D4" w:rsidRPr="002F27D4" w14:paraId="37ED400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21AC4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9FDE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departamento_id int PK R AUTO_INCREMENT, sucursal_id int FK, tipo_departamento_id int FK, nombre varchar(50)  R</w:t>
            </w:r>
          </w:p>
        </w:tc>
      </w:tr>
      <w:tr w:rsidR="002F27D4" w:rsidRPr="002F27D4" w14:paraId="5DBF922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F567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tipo_empleados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40277" w14:textId="51255E1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tipo_empleado_id int PK R AUTO_INCREMENT, nombre varchar(50)  R, descripcion varchar(100)</w:t>
            </w:r>
          </w:p>
        </w:tc>
      </w:tr>
      <w:tr w:rsidR="002F27D4" w:rsidRPr="002F27D4" w14:paraId="247871F6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55E26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BE1F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 int PK R AUTO_INCREMENT, nombre varchar(50)  R, apellido varchar(50)  R, dni varchar(15) , cuil varchar(15) , fecha_nacimiento datetime , fecha_alta datetime , email varchar(75) , telefono varchar(20) , tipo_empleado_id int FK, departamento_id int FK, sucursal_id int FK, direccion_id int FK</w:t>
            </w:r>
          </w:p>
        </w:tc>
      </w:tr>
      <w:tr w:rsidR="002F27D4" w:rsidRPr="002F27D4" w14:paraId="080E828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8AAC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D82C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cliente_id int PK R AUTO_INCREMENT, razon_social varchar(50)  R, cuil varchar(15) , email varchar(50) , telefono varchar(20) , fecha_alta date , credito decimal , direccion_id int FK</w:t>
            </w:r>
          </w:p>
        </w:tc>
      </w:tr>
      <w:tr w:rsidR="002F27D4" w:rsidRPr="002F27D4" w14:paraId="491BECC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343E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rubros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409EE2" w14:textId="219877B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rubro_id int PK R AUTO_INCREMENT, nombre varchar(50)  R, descripcion varchar(100)</w:t>
            </w:r>
          </w:p>
        </w:tc>
      </w:tr>
      <w:tr w:rsidR="002F27D4" w:rsidRPr="002F27D4" w14:paraId="4133944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7CD0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2A3D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proveedor_id int PK R AUTO_INCREMENT, razon_social varchar(50)  R, cuit varchar(15) , email varchar(50) , telefono varchar(20) , direccion_id int FK, fecha_alta date , credito int , rubro_id int FK</w:t>
            </w:r>
          </w:p>
        </w:tc>
      </w:tr>
      <w:tr w:rsidR="002F27D4" w:rsidRPr="002F27D4" w14:paraId="5CEE5F9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CD56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categoria_productos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23367E" w14:textId="7134B67C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categoria_id int PK R AUTO_INCREMENT, nombre varchar(50)  R, descripcion varchar(100)</w:t>
            </w:r>
          </w:p>
        </w:tc>
      </w:tr>
      <w:tr w:rsidR="002F27D4" w:rsidRPr="002F27D4" w14:paraId="1D17B3E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D6A35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unidades_medida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45E966" w14:textId="0E49B68D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unidad_medida_id int PK R AUTO_INCREMENT, unidad varchar(10)</w:t>
            </w:r>
          </w:p>
        </w:tc>
      </w:tr>
      <w:tr w:rsidR="002F27D4" w:rsidRPr="002F27D4" w14:paraId="08F664F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CF06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F1FD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 int PK R AUTO_INCREMENT, rubro_id int FK, categoria_id int FK, nombre varchar(50)  R, descripcion varchar(100) , unidad_medida_id int FK R, codigo_barra varchar(25) , precio_unitario decimal  R</w:t>
            </w:r>
          </w:p>
        </w:tc>
      </w:tr>
      <w:tr w:rsidR="002F27D4" w:rsidRPr="002F27D4" w14:paraId="4CE4347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B042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producto_proveedor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A67FD" w14:textId="3CECEA4F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producto_id int FK R, producto_id int PK R, proveedor_id int FK R, proveedor_id int PK R, precio_compra decimal , fecha_alta datetime</w:t>
            </w:r>
          </w:p>
        </w:tc>
      </w:tr>
      <w:tr w:rsidR="002F27D4" w:rsidRPr="002F27D4" w14:paraId="1E0FF4C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CC39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rankings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A87151" w14:textId="67E59D2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rubro_id int FK R, rubro_id int PK R, proveedor_id int FK R, proveedor_id int PK R, ranking int , fecha_ranking datetime , comentarios varchar(100)</w:t>
            </w:r>
          </w:p>
        </w:tc>
      </w:tr>
      <w:tr w:rsidR="002F27D4" w:rsidRPr="002F27D4" w14:paraId="6800A4B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DA97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almacenes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C19A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almacen_id int PK R AUTO_INCREMENT, sucursal_id int FK, nombre varchar(50)  R, direccion_id int FK</w:t>
            </w:r>
          </w:p>
        </w:tc>
      </w:tr>
      <w:tr w:rsidR="002F27D4" w:rsidRPr="002F27D4" w14:paraId="2CCBDCA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C994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stocks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5263D0" w14:textId="6ECBEEA9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stock_id int PK R AUTO_INCREMENT, producto_id int FK R, almacen_id int FK R, cantidad int , stock_minimo int , stock_maximo int</w:t>
            </w:r>
          </w:p>
        </w:tc>
      </w:tr>
      <w:tr w:rsidR="002F27D4" w:rsidRPr="002F27D4" w14:paraId="79D9CBA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C03E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estados_compras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8F631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 int PK R AUTO_INCREMENT, estado varchar(15)  R</w:t>
            </w:r>
          </w:p>
        </w:tc>
      </w:tr>
      <w:tr w:rsidR="002F27D4" w:rsidRPr="002F27D4" w14:paraId="23F9FCB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61B5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condiciones_pagos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3741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condicion_pago_id int PK R AUTO_INCREMENT, condicion_pago varchar(50)  R</w:t>
            </w:r>
          </w:p>
        </w:tc>
      </w:tr>
      <w:tr w:rsidR="002F27D4" w:rsidRPr="002F27D4" w14:paraId="3F65BC8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FAD8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8FDED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orden_compra_id int PK R AUTO_INCREMENT, proveedor_id int FK, empleado_id int FK, sucursal_id int FK, departamento_id int FK, fecha_orden datetime  R, estado_id int FK, total decimal , condicion_pago_id int FK</w:t>
            </w:r>
          </w:p>
        </w:tc>
      </w:tr>
      <w:tr w:rsidR="002F27D4" w:rsidRPr="002F27D4" w14:paraId="0619848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F0EC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detalle_orden_compras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7439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detalle_orden_id int PK R AUTO_INCREMENT, orden_compra_id int FK R, producto_id int FK R, cantidad int  R, precio_unitario decimal  R, total_linea decimal  STORED GENERATED</w:t>
            </w:r>
          </w:p>
        </w:tc>
      </w:tr>
      <w:tr w:rsidR="002F27D4" w:rsidRPr="002F27D4" w14:paraId="46C2381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ED6A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estado_remitos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CF4A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 int PK R AUTO_INCREMENT, estado varchar(20)  R</w:t>
            </w:r>
          </w:p>
        </w:tc>
      </w:tr>
      <w:tr w:rsidR="002F27D4" w:rsidRPr="002F27D4" w14:paraId="5A95D35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E44D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2A87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remito_id int PK R AUTO_INCREMENT, proveedor_id int FK, sucursal_id int FK, orden_compra_id int FK, fecha_remito datetime  R, estado_id int FK</w:t>
            </w:r>
          </w:p>
        </w:tc>
      </w:tr>
      <w:tr w:rsidR="002F27D4" w:rsidRPr="002F27D4" w14:paraId="2957FB65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8AE7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984C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detalle_remito_id int PK R AUTO_INCREMENT, remito_id int FK R, producto_id int FK R, cantidad int  R</w:t>
            </w:r>
          </w:p>
        </w:tc>
      </w:tr>
      <w:tr w:rsidR="002F27D4" w:rsidRPr="002F27D4" w14:paraId="5F19833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42C8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facturas_compras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C3066" w14:textId="208FBA63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factura_compra_id int PK R AUTO_INCREMENT, orden_compra_id int FK, proveedor_id int FK, fecha_factura datetime  R, tipo_factura char(1) , numero_factura int , total decimal</w:t>
            </w:r>
          </w:p>
        </w:tc>
      </w:tr>
      <w:tr w:rsidR="002F27D4" w:rsidRPr="002F27D4" w14:paraId="49E187B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C67E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detalle_facturas_compras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A808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detalle_factura_compra_id int PK R AUTO_INCREMENT, factura_compra_id int FK R, producto_id int FK R, cantidad int  R, precio_unitario decimal  R, total_linea decimal  STORED GENERATED</w:t>
            </w:r>
          </w:p>
        </w:tc>
      </w:tr>
      <w:tr w:rsidR="002F27D4" w:rsidRPr="002F27D4" w14:paraId="7BFAFA5D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F8A9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estado_cotizaciones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55F7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 int PK R AUTO_INCREMENT, estado varchar(20)  R</w:t>
            </w:r>
          </w:p>
        </w:tc>
      </w:tr>
      <w:tr w:rsidR="002F27D4" w:rsidRPr="002F27D4" w14:paraId="4DFCBA2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3C83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condiciones_pago_cotizaciones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46E0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condicion_pago_id int PK R AUTO_INCREMENT, condicion_pago varchar(50)  R</w:t>
            </w:r>
          </w:p>
        </w:tc>
      </w:tr>
      <w:tr w:rsidR="002F27D4" w:rsidRPr="002F27D4" w14:paraId="078BB83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F822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B0ED4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cotizacion_id int PK R AUTO_INCREMENT, cliente_id int FK, empleado_id int FK, fecha_cotizacion datetime  R, validez_hasta datetime , estado_id int FK, precio_total decimal , condicion_pago_id int FK</w:t>
            </w:r>
          </w:p>
        </w:tc>
      </w:tr>
      <w:tr w:rsidR="002F27D4" w:rsidRPr="002F27D4" w14:paraId="7CEE817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65CA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detalle_cotizaciones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D9AF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detalle_cotizacion_id int PK R AUTO_INCREMENT, cotizacion_id int FK R, producto_id int FK R, cantidad int  R, precio_unitario decimal  R, total_linea decimal  STORED GENERATED</w:t>
            </w:r>
          </w:p>
        </w:tc>
      </w:tr>
      <w:tr w:rsidR="002F27D4" w:rsidRPr="002F27D4" w14:paraId="59B8E62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AAC7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cotizacion_orden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74E70" w14:textId="44EE3E8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cotizacion_id int FK R, cotizacion_id int PK R, orden_compra_id int FK R, orden_compra_id int PK R, ganadora tinyint</w:t>
            </w:r>
          </w:p>
        </w:tc>
      </w:tr>
      <w:tr w:rsidR="002F27D4" w:rsidRPr="002F27D4" w14:paraId="1C2FCC9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2E46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estado_facturas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102A8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estado_id int PK R AUTO_INCREMENT, estado varchar(20)  R</w:t>
            </w:r>
          </w:p>
        </w:tc>
      </w:tr>
      <w:tr w:rsidR="002F27D4" w:rsidRPr="002F27D4" w14:paraId="201817A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7688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125E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factura_id int PK R AUTO_INCREMENT, cliente_id int FK, empleado_id int FK, sucursal_id int FK, fecha_factura datetime  R, tipo_factura char(1)  R, numero_factura int , estado_id int FK, total decimal , condicion_pago_id int FK</w:t>
            </w:r>
          </w:p>
        </w:tc>
      </w:tr>
      <w:tr w:rsidR="002F27D4" w:rsidRPr="002F27D4" w14:paraId="24FE765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509B3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5E76C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detalle_factura_id int PK R AUTO_INCREMENT, factura_id int FK R, producto_id int FK R, cantidad int  R, descuento decimal , impuesto decimal , precio_unitario decimal  R, total_linea decimal  STORED GENERATED</w:t>
            </w:r>
          </w:p>
        </w:tc>
      </w:tr>
      <w:tr w:rsidR="002F27D4" w:rsidRPr="002F27D4" w14:paraId="38CE43E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0E081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remitos_clientes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8840A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remito_cliente_id int PK R AUTO_INCREMENT, factura_id int FK, cliente_id int FK, fecha_remito datetime  R</w:t>
            </w:r>
          </w:p>
        </w:tc>
      </w:tr>
      <w:tr w:rsidR="002F27D4" w:rsidRPr="002F27D4" w14:paraId="7F4E2D01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0EFD2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detalle_remitos_clientes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3C3D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detalle_remito_cliente_id int PK R AUTO_INCREMENT, remito_cliente_id int FK R, producto_id int FK R, cantidad int  R</w:t>
            </w:r>
          </w:p>
        </w:tc>
      </w:tr>
      <w:tr w:rsidR="002F27D4" w:rsidRPr="002F27D4" w14:paraId="786AB53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18E4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recibos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B1614" w14:textId="02E0D334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recibo_id int PK R AUTO_INCREMENT, cliente_id int FK, empleado_id int FK, fecha_recibo datetime  R, total decimal</w:t>
            </w:r>
          </w:p>
        </w:tc>
      </w:tr>
      <w:tr w:rsidR="002F27D4" w:rsidRPr="002F27D4" w14:paraId="64D9AB37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7B2F0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detalle_recibos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869A5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detalle_recibo_id int PK R AUTO_INCREMENT, recibo_id int FK R, factura_id int FK R, monto_cancelado decimal  R</w:t>
            </w:r>
          </w:p>
        </w:tc>
      </w:tr>
      <w:tr w:rsidR="002F27D4" w:rsidRPr="002F27D4" w14:paraId="3EAD62C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A59B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medios_pagos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16BB3" w14:textId="06131A6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medio_pago_id int PK R AUTO_INCREMENT, nombre varchar(50) , descripcion varchar(100)</w:t>
            </w:r>
          </w:p>
        </w:tc>
      </w:tr>
      <w:tr w:rsidR="002F27D4" w:rsidRPr="002F27D4" w14:paraId="4574B7D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B45C3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pagos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19818" w14:textId="25E9ABB5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pago_id int PK R AUTO_INCREMENT, recibo_id int FK R, medio_pago_id int FK R, fecha_pago datetime  R, monto decimal  R, detalles varchar(100)</w:t>
            </w:r>
          </w:p>
        </w:tc>
      </w:tr>
      <w:tr w:rsidR="002F27D4" w:rsidRPr="002F27D4" w14:paraId="6654BC48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BCCAB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personas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BA40C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persona_id int PK R AUTO_INCREMENT, nombre varchar(50)  R, apellido varchar(50)  R, dni varchar(15) , fecha_nacimiento datetime , sexo char(1) , email varchar(60) , telefono varchar(20) , direccion_id int FK</w:t>
            </w:r>
          </w:p>
        </w:tc>
      </w:tr>
      <w:tr w:rsidR="002F27D4" w:rsidRPr="002F27D4" w14:paraId="686FBB8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7FEC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521D5" w14:textId="106CFCA3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grupo_familiar_id int PK R AUTO_INCREMENT, empleado_id int FK R, descripcion varchar(100)</w:t>
            </w:r>
          </w:p>
        </w:tc>
      </w:tr>
      <w:tr w:rsidR="002F27D4" w:rsidRPr="002F27D4" w14:paraId="3EB7E4A6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7ADB8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parentezcos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49294" w14:textId="4024C528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parentezco_id int PK R AUTO_INCREMENT, parentezco varchar(20)</w:t>
            </w:r>
          </w:p>
        </w:tc>
      </w:tr>
      <w:tr w:rsidR="002F27D4" w:rsidRPr="002F27D4" w14:paraId="6B237E2E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B869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grupo_familiares_personas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6ABA4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grupo_familiar_id int FK R, grupo_familiar_id int PK R, persona_id int FK R, persona_id int PK R, parentezco_id int FK</w:t>
            </w:r>
          </w:p>
        </w:tc>
      </w:tr>
      <w:tr w:rsidR="002F27D4" w:rsidRPr="002F27D4" w14:paraId="01200B2B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C8F1D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empleado_departamento_historial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B34A9" w14:textId="5DAC59BF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 int FK R, empleado_id int PK R, departamento_id int FK R, departamento_id int PK R, fecha_desde datetime  R, fecha_hasta datetime</w:t>
            </w:r>
          </w:p>
        </w:tc>
      </w:tr>
      <w:tr w:rsidR="002F27D4" w:rsidRPr="002F27D4" w14:paraId="62931CC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926F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cursos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7DFD8" w14:textId="37FBDE30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curso_id int PK R AUTO_INCREMENT, codigo varchar(10) , nombre varchar(50)  R, descripcion varchar(100) , horas_totales int</w:t>
            </w:r>
          </w:p>
        </w:tc>
      </w:tr>
      <w:tr w:rsidR="002F27D4" w:rsidRPr="002F27D4" w14:paraId="212C999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52C02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empleado_curso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61766" w14:textId="54879D3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empleado_id int FK R, empleado_id int PK R, curso_id int FK R, curso_id int PK R, fecha_inicio datetime  R, fecha_fin datetime , resultado int</w:t>
            </w:r>
          </w:p>
        </w:tc>
      </w:tr>
      <w:tr w:rsidR="002F27D4" w:rsidRPr="002F27D4" w14:paraId="0271841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E1C0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diagnosticos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58239" w14:textId="71A6651F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diagnostico_id int PK R AUTO_INCREMENT, codigo varchar(10) , descripcion varchar(100)</w:t>
            </w:r>
          </w:p>
        </w:tc>
      </w:tr>
      <w:tr w:rsidR="002F27D4" w:rsidRPr="002F27D4" w14:paraId="576C33C3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E5802F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lugares_accidentes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736166" w14:textId="17824DED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lugar_id int PK R AUTO_INCREMENT, lugar varchar(50)</w:t>
            </w:r>
          </w:p>
        </w:tc>
      </w:tr>
      <w:tr w:rsidR="002F27D4" w:rsidRPr="002F27D4" w14:paraId="65607BA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0A920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accidentes_laborales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14713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accidente_id int PK R AUTO_INCREMENT, empleado_id int FK R, fecha_accidente datetime  R, descripcion varchar(100) , gravedad int , lugar_id int FK, dias_incapacidad int , diagnostico_id int FK</w:t>
            </w:r>
          </w:p>
        </w:tc>
      </w:tr>
      <w:tr w:rsidR="002F27D4" w:rsidRPr="002F27D4" w14:paraId="628D5AA2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74375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tratamientos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AF81E" w14:textId="7CF433B8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tratamiento_id int PK R AUTO_INCREMENT, diagnostico_id int FK, empleado_id int FK, fecha_inicio datetime , fecha_fin datetime , descripcion varchar(100)</w:t>
            </w:r>
          </w:p>
        </w:tc>
      </w:tr>
      <w:tr w:rsidR="002F27D4" w:rsidRPr="002F27D4" w14:paraId="3DDAAB7A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ADA7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revisiones_medicas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C9485" w14:textId="3F7103A5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revision_id int PK R AUTO_INCREMENT, empleado_id int FK R, fecha_revision datetime  R, observaciones varchar(100)</w:t>
            </w:r>
          </w:p>
        </w:tc>
      </w:tr>
      <w:tr w:rsidR="002F27D4" w:rsidRPr="002F27D4" w14:paraId="10842D24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1362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unidades_medicas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70694" w14:textId="6DA596B2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unidad_id int PK R AUTO_INCREMENT, unidad varchar(10)</w:t>
            </w:r>
          </w:p>
        </w:tc>
      </w:tr>
      <w:tr w:rsidR="002F27D4" w:rsidRPr="002F27D4" w14:paraId="70B4F8B6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C47B98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parametros_medicos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654EE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parametro_id int PK R AUTO_INCREMENT, revision_id int FK R, nombre varchar(50)  R, valor int , unidad_id int FK</w:t>
            </w:r>
          </w:p>
        </w:tc>
      </w:tr>
      <w:tr w:rsidR="002F27D4" w:rsidRPr="002F27D4" w14:paraId="3DAE22AC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5E8B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conceptos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5E13A" w14:textId="04932EFE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concepto_id int PK R AUTO_INCREMENT, codigo varchar(10) , nombre varchar(50)  R, naturaleza tinyint  R, formula varchar(50)</w:t>
            </w:r>
          </w:p>
        </w:tc>
      </w:tr>
      <w:tr w:rsidR="002F27D4" w:rsidRPr="002F27D4" w14:paraId="7CA5F65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4E797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liquidaciones_sueldo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E57429" w14:textId="1D7E715C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liquidacion_id int PK R AUTO_INCREMENT, empleado_id int FK R, codigo varchar(10)  R, periodo int  R, fecha_pago datetime  R, total_bruto decimal , total_deducciones decimal , total_neto decimal , observaciones varchar(100)</w:t>
            </w:r>
          </w:p>
        </w:tc>
      </w:tr>
      <w:tr w:rsidR="002F27D4" w:rsidRPr="002F27D4" w14:paraId="610F10F9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E9A489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detalle_liquidaciones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9BF5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detalle_liquidacion_id int PK R AUTO_INCREMENT, liquidacion_id int FK R, concepto_id int FK R, cantidad int  R, monto_unitario decimal  R, monto_total decimal  STORED GENERATED</w:t>
            </w:r>
          </w:p>
        </w:tc>
      </w:tr>
      <w:tr w:rsidR="002F27D4" w:rsidRPr="002F27D4" w14:paraId="79C353AF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B17AC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cliente_rubro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7D496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cliente_id int FK R, cliente_id int PK R, rubro_id int FK R, rubro_id int PK R</w:t>
            </w:r>
          </w:p>
        </w:tc>
      </w:tr>
      <w:tr w:rsidR="002F27D4" w:rsidRPr="002F27D4" w14:paraId="5193F0B0" w14:textId="77777777" w:rsidTr="002F27D4">
        <w:trPr>
          <w:trHeight w:val="288"/>
        </w:trPr>
        <w:tc>
          <w:tcPr>
            <w:tcW w:w="5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E4E91" w14:textId="77777777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val="es-AR" w:eastAsia="es-AR"/>
              </w:rPr>
              <w:t>ranking_cliente</w:t>
            </w:r>
          </w:p>
        </w:tc>
        <w:tc>
          <w:tcPr>
            <w:tcW w:w="44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90365" w14:textId="16CF9AE9" w:rsidR="002F27D4" w:rsidRPr="002F27D4" w:rsidRDefault="002F27D4" w:rsidP="002F27D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AR"/>
              </w:rPr>
            </w:pPr>
            <w:r w:rsidRPr="002F27D4">
              <w:rPr>
                <w:rFonts w:ascii="Aptos Narrow" w:eastAsia="Times New Roman" w:hAnsi="Aptos Narrow" w:cs="Times New Roman"/>
                <w:color w:val="000000"/>
                <w:lang w:eastAsia="es-AR"/>
              </w:rPr>
              <w:t>cliente_id int FK R, cliente_id int PK R, ranking int , comentarios varchar(100) , fecha_ranking date</w:t>
            </w:r>
          </w:p>
        </w:tc>
      </w:tr>
    </w:tbl>
    <w:p w14:paraId="017FE14B" w14:textId="1137E6CC" w:rsidR="0088739B" w:rsidRPr="002F27D4" w:rsidRDefault="0088739B"/>
    <w:p w14:paraId="2A90E59E" w14:textId="225419AF" w:rsidR="00C54174" w:rsidRPr="0088739B" w:rsidRDefault="002E0CD7">
      <w:pPr>
        <w:pStyle w:val="Heading1"/>
        <w:rPr>
          <w:lang w:val="es-AR"/>
        </w:rPr>
      </w:pPr>
      <w:r>
        <w:rPr>
          <w:lang w:val="es-AR"/>
        </w:rPr>
        <w:t>3</w:t>
      </w:r>
      <w:r w:rsidR="00785FA4" w:rsidRPr="0088739B">
        <w:rPr>
          <w:lang w:val="es-AR"/>
        </w:rPr>
        <w:t>. Diagrama entidad-relación (DER)</w:t>
      </w:r>
    </w:p>
    <w:p w14:paraId="13C59A0B" w14:textId="282EA8A2" w:rsidR="00C54174" w:rsidRDefault="00785FA4">
      <w:pPr>
        <w:rPr>
          <w:lang w:val="es-AR"/>
        </w:rPr>
      </w:pPr>
      <w:r w:rsidRPr="0088739B">
        <w:rPr>
          <w:lang w:val="es-AR"/>
        </w:rPr>
        <w:t>El DER representa gráficamente las entidades principales y sus relaciones.</w:t>
      </w:r>
    </w:p>
    <w:p w14:paraId="4E8CDCD0" w14:textId="6780E8A0" w:rsidR="002E0CD7" w:rsidRPr="002E0CD7" w:rsidRDefault="002E0CD7">
      <w:pPr>
        <w:rPr>
          <w:lang w:val="es-AR"/>
        </w:rPr>
      </w:pPr>
      <w:r>
        <w:rPr>
          <w:lang w:val="es-AR"/>
        </w:rPr>
        <w:t>Puede verse en la siguiente página:</w:t>
      </w:r>
      <w:r w:rsidRPr="002E0CD7">
        <w:rPr>
          <w:lang w:val="es-AR"/>
        </w:rPr>
        <w:t xml:space="preserve"> </w:t>
      </w:r>
      <w:hyperlink r:id="rId6" w:history="1">
        <w:r w:rsidRPr="002E0CD7">
          <w:rPr>
            <w:rStyle w:val="Hyperlink"/>
            <w:lang w:val="es-AR"/>
          </w:rPr>
          <w:t>Diccionario y diagrama BDD</w:t>
        </w:r>
      </w:hyperlink>
    </w:p>
    <w:p w14:paraId="1EB361F4" w14:textId="755B4AA9" w:rsidR="00C54174" w:rsidRPr="0088739B" w:rsidRDefault="002E0CD7">
      <w:pPr>
        <w:pStyle w:val="Heading1"/>
        <w:rPr>
          <w:lang w:val="es-AR"/>
        </w:rPr>
      </w:pPr>
      <w:r>
        <w:rPr>
          <w:lang w:val="es-AR"/>
        </w:rPr>
        <w:t>4</w:t>
      </w:r>
      <w:r w:rsidR="00785FA4" w:rsidRPr="0088739B">
        <w:rPr>
          <w:lang w:val="es-AR"/>
        </w:rPr>
        <w:t>. Vistas</w:t>
      </w:r>
    </w:p>
    <w:p w14:paraId="04AC975B" w14:textId="14F9785D" w:rsidR="002E0CD7" w:rsidRPr="00E56DD0" w:rsidRDefault="00785FA4" w:rsidP="00E56DD0">
      <w:pPr>
        <w:rPr>
          <w:lang w:val="es-AR"/>
        </w:rPr>
      </w:pPr>
      <w:r w:rsidRPr="0088739B">
        <w:rPr>
          <w:lang w:val="es-AR"/>
        </w:rPr>
        <w:t>Las vistas son consultas predefinidas que simplifican el acceso a la información. Cada vista se documenta con su definición SQL y propósito.</w:t>
      </w:r>
    </w:p>
    <w:p w14:paraId="4877B4A9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vw_direcciones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335A9AD3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35F26BEA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dir.direccion_id,</w:t>
      </w:r>
    </w:p>
    <w:p w14:paraId="3022D2FD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ciu.nombre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ciudad,</w:t>
      </w:r>
    </w:p>
    <w:p w14:paraId="43050BBA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prov.nombre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provincia,</w:t>
      </w:r>
    </w:p>
    <w:p w14:paraId="339FB3EA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pais.nombre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pais,</w:t>
      </w:r>
    </w:p>
    <w:p w14:paraId="10C5ED94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(dir.calle,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dir.numero, </w:t>
      </w:r>
    </w:p>
    <w:p w14:paraId="14380AE1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(dir.piso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Piso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dir.piso),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4506117C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(dir.depto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Depto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dir.depto),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14D9A149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(ciu.nombre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ciu.nombre),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7C0D1BD2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(prov.nombre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prov.nombre),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),</w:t>
      </w:r>
    </w:p>
    <w:p w14:paraId="1DF1513C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 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IF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(pais.nombre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 NOT NULL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2E0CD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CONCAT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', 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pais.nombre), </w:t>
      </w:r>
      <w:r w:rsidRPr="002E0CD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4DC62DB5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direccion_completa</w:t>
      </w:r>
    </w:p>
    <w:p w14:paraId="46D45A76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direcciones dir</w:t>
      </w:r>
    </w:p>
    <w:p w14:paraId="5B9F354F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ciudades ciu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dir.ciudad_id</w:t>
      </w:r>
      <w:r w:rsidRPr="002E0CD7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ciu.ciudad_id</w:t>
      </w:r>
    </w:p>
    <w:p w14:paraId="05CD0CBE" w14:textId="77777777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provincias prov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dir.provincia_id</w:t>
      </w:r>
      <w:r w:rsidRPr="002E0C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prov.provincia_id</w:t>
      </w:r>
    </w:p>
    <w:p w14:paraId="4E49970E" w14:textId="7834C66E" w:rsidR="002E0CD7" w:rsidRPr="002E0CD7" w:rsidRDefault="002E0CD7" w:rsidP="002E0C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paises pais </w:t>
      </w:r>
      <w:r w:rsidRPr="002E0CD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dir.pais_id</w:t>
      </w:r>
      <w:r w:rsidRPr="002E0CD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E0CD7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pais.pais_id;</w:t>
      </w:r>
    </w:p>
    <w:p w14:paraId="64A3D80A" w14:textId="43A3F9FF" w:rsidR="002E0CD7" w:rsidRDefault="002E0CD7">
      <w:r>
        <w:tab/>
      </w:r>
    </w:p>
    <w:p w14:paraId="0085E32E" w14:textId="6C68F761" w:rsidR="002E0CD7" w:rsidRDefault="00FE3EC3" w:rsidP="00E56DD0">
      <w:pPr>
        <w:rPr>
          <w:lang w:val="es-AR"/>
        </w:rPr>
      </w:pPr>
      <w:r>
        <w:rPr>
          <w:b/>
          <w:bCs/>
          <w:lang w:val="es-AR"/>
        </w:rPr>
        <w:t>v</w:t>
      </w:r>
      <w:r w:rsidRPr="00FE3EC3">
        <w:rPr>
          <w:b/>
          <w:bCs/>
          <w:lang w:val="es-AR"/>
        </w:rPr>
        <w:t>w_direcciones</w:t>
      </w:r>
      <w:r w:rsidR="002E0CD7">
        <w:rPr>
          <w:lang w:val="es-AR"/>
        </w:rPr>
        <w:t xml:space="preserve"> buscar hacer todos los joins necesarios al momento de consultar direcciones con id. Esto debido a que direcciones es una tabla muy consultada y siempre hay que hacer joins para ver toda su información.</w:t>
      </w:r>
    </w:p>
    <w:p w14:paraId="4CF3B697" w14:textId="2E26984C" w:rsidR="002E0CD7" w:rsidRDefault="002E0CD7" w:rsidP="00E56DD0">
      <w:pPr>
        <w:rPr>
          <w:lang w:val="es-AR"/>
        </w:rPr>
      </w:pPr>
      <w:r>
        <w:rPr>
          <w:lang w:val="es-AR"/>
        </w:rPr>
        <w:t>Además se agrega direcci</w:t>
      </w:r>
      <w:r w:rsidR="00E56DD0">
        <w:rPr>
          <w:lang w:val="es-AR"/>
        </w:rPr>
        <w:t>o</w:t>
      </w:r>
      <w:r>
        <w:rPr>
          <w:lang w:val="es-AR"/>
        </w:rPr>
        <w:t xml:space="preserve">n_completa </w:t>
      </w:r>
      <w:r w:rsidR="00E56DD0">
        <w:rPr>
          <w:lang w:val="es-AR"/>
        </w:rPr>
        <w:t>como la concatenación de toda la información de dirección con el fin de que sea más amigable la dirección al usuario que consulte.</w:t>
      </w:r>
    </w:p>
    <w:p w14:paraId="4523D68E" w14:textId="77777777" w:rsidR="00E56DD0" w:rsidRDefault="00E56DD0" w:rsidP="00E56DD0">
      <w:pPr>
        <w:rPr>
          <w:lang w:val="es-AR"/>
        </w:rPr>
      </w:pPr>
    </w:p>
    <w:p w14:paraId="70EE9A3B" w14:textId="77777777" w:rsidR="00E56DD0" w:rsidRDefault="00E56DD0" w:rsidP="00E56DD0">
      <w:pPr>
        <w:rPr>
          <w:lang w:val="es-AR"/>
        </w:rPr>
      </w:pPr>
    </w:p>
    <w:p w14:paraId="671E99F2" w14:textId="77777777" w:rsidR="00E56DD0" w:rsidRDefault="00E56DD0" w:rsidP="00E56DD0">
      <w:pPr>
        <w:rPr>
          <w:lang w:val="es-AR"/>
        </w:rPr>
      </w:pPr>
    </w:p>
    <w:p w14:paraId="351DD357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vw_empleados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54417BFB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6F3E420B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em.nombre,</w:t>
      </w:r>
    </w:p>
    <w:p w14:paraId="4278957C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em.apellido,</w:t>
      </w:r>
    </w:p>
    <w:p w14:paraId="270B88B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em.dni,</w:t>
      </w:r>
    </w:p>
    <w:p w14:paraId="0087D58E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em.cuil,</w:t>
      </w:r>
    </w:p>
    <w:p w14:paraId="76186799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em.fecha_nacimiento,</w:t>
      </w:r>
    </w:p>
    <w:p w14:paraId="214B4F9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em.fecha_alta,</w:t>
      </w:r>
    </w:p>
    <w:p w14:paraId="61386423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em.email,</w:t>
      </w:r>
    </w:p>
    <w:p w14:paraId="4B667339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em.telefono,</w:t>
      </w:r>
    </w:p>
    <w:p w14:paraId="345F29C0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tipoem.nombre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tipo_empleado,</w:t>
      </w:r>
    </w:p>
    <w:p w14:paraId="41D16EA3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dep.nombre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departamento,</w:t>
      </w:r>
    </w:p>
    <w:p w14:paraId="1A8E2C6C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suc.nombre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sucursal,</w:t>
      </w:r>
    </w:p>
    <w:p w14:paraId="5B4AF077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dir.ciudad,</w:t>
      </w:r>
    </w:p>
    <w:p w14:paraId="64F7FF23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dir.provincia,</w:t>
      </w:r>
    </w:p>
    <w:p w14:paraId="1903CFDD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dir.pais,</w:t>
      </w:r>
    </w:p>
    <w:p w14:paraId="424A0536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dir.direccion_completa</w:t>
      </w:r>
    </w:p>
    <w:p w14:paraId="2CB6BDBD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</w:p>
    <w:p w14:paraId="7999BC5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tipo_empleados tipoem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em.tipo_empleado_id</w:t>
      </w:r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tipoem.tipo_empleado_id</w:t>
      </w:r>
    </w:p>
    <w:p w14:paraId="19DA8CA1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departamentos dep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em.departamento_id</w:t>
      </w:r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dep.departamento_id</w:t>
      </w:r>
    </w:p>
    <w:p w14:paraId="7051B342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sucursales suc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em.sucursal_id</w:t>
      </w:r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suc.sucursal_id</w:t>
      </w:r>
    </w:p>
    <w:p w14:paraId="0956E2B7" w14:textId="77777777" w:rsidR="00E56DD0" w:rsidRPr="00E56DD0" w:rsidRDefault="00E56DD0" w:rsidP="00E56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vw_direcciones dir </w:t>
      </w:r>
      <w:r w:rsidRPr="00E56DD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em.direccion_id</w:t>
      </w:r>
      <w:r w:rsidRPr="00E56DD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E56DD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dir.direccion_id;</w:t>
      </w:r>
    </w:p>
    <w:p w14:paraId="16FFB8E9" w14:textId="77777777" w:rsidR="00E56DD0" w:rsidRDefault="00E56DD0" w:rsidP="00E56DD0">
      <w:pPr>
        <w:rPr>
          <w:lang w:val="es-AR"/>
        </w:rPr>
      </w:pPr>
    </w:p>
    <w:p w14:paraId="7DC5AB33" w14:textId="6DE0AFE6" w:rsidR="00E56DD0" w:rsidRDefault="00E56DD0" w:rsidP="00E56DD0">
      <w:pPr>
        <w:rPr>
          <w:lang w:val="es-AR"/>
        </w:rPr>
      </w:pPr>
      <w:r>
        <w:rPr>
          <w:b/>
          <w:bCs/>
          <w:lang w:val="es-AR"/>
        </w:rPr>
        <w:t>v</w:t>
      </w:r>
      <w:r w:rsidRPr="00E56DD0">
        <w:rPr>
          <w:b/>
          <w:bCs/>
          <w:lang w:val="es-AR"/>
        </w:rPr>
        <w:t>w_empleados</w:t>
      </w:r>
      <w:r>
        <w:rPr>
          <w:b/>
          <w:bCs/>
          <w:lang w:val="es-AR"/>
        </w:rPr>
        <w:t xml:space="preserve"> </w:t>
      </w:r>
      <w:r>
        <w:rPr>
          <w:lang w:val="es-AR"/>
        </w:rPr>
        <w:t>permite consultar toda la información de los empleados desde una sola vista, con mucha facilidad para filtrar por cualquier dato, sumado a que tiene todos sus joins ya generados.</w:t>
      </w:r>
    </w:p>
    <w:p w14:paraId="3D8C335C" w14:textId="77777777" w:rsidR="00FE3EC3" w:rsidRDefault="00FE3EC3" w:rsidP="00E56DD0">
      <w:pPr>
        <w:rPr>
          <w:lang w:val="es-AR"/>
        </w:rPr>
      </w:pPr>
    </w:p>
    <w:p w14:paraId="6FB05F7C" w14:textId="77777777" w:rsidR="00FE3EC3" w:rsidRDefault="00FE3EC3" w:rsidP="00E56DD0">
      <w:pPr>
        <w:rPr>
          <w:lang w:val="es-AR"/>
        </w:rPr>
      </w:pPr>
    </w:p>
    <w:p w14:paraId="6EDADA87" w14:textId="77777777" w:rsidR="00FE3EC3" w:rsidRDefault="00FE3EC3" w:rsidP="00E56DD0">
      <w:pPr>
        <w:rPr>
          <w:lang w:val="es-AR"/>
        </w:rPr>
      </w:pPr>
    </w:p>
    <w:p w14:paraId="2689C8E2" w14:textId="77777777" w:rsidR="00FE3EC3" w:rsidRDefault="00FE3EC3" w:rsidP="00E56DD0">
      <w:pPr>
        <w:rPr>
          <w:lang w:val="es-AR"/>
        </w:rPr>
      </w:pPr>
    </w:p>
    <w:p w14:paraId="17B750F3" w14:textId="77777777" w:rsidR="00FE3EC3" w:rsidRDefault="00FE3EC3" w:rsidP="00E56DD0">
      <w:pPr>
        <w:rPr>
          <w:lang w:val="es-AR"/>
        </w:rPr>
      </w:pPr>
    </w:p>
    <w:p w14:paraId="6BCE70F7" w14:textId="77777777" w:rsidR="00FE3EC3" w:rsidRDefault="00FE3EC3" w:rsidP="00E56DD0">
      <w:pPr>
        <w:rPr>
          <w:lang w:val="es-AR"/>
        </w:rPr>
      </w:pPr>
    </w:p>
    <w:p w14:paraId="01B9E172" w14:textId="77777777" w:rsidR="00FE3EC3" w:rsidRDefault="00FE3EC3" w:rsidP="00E56DD0">
      <w:pPr>
        <w:rPr>
          <w:lang w:val="es-AR"/>
        </w:rPr>
      </w:pPr>
    </w:p>
    <w:p w14:paraId="534F8991" w14:textId="77777777" w:rsidR="00FE3EC3" w:rsidRDefault="00FE3EC3" w:rsidP="00E56DD0">
      <w:pPr>
        <w:rPr>
          <w:lang w:val="es-AR"/>
        </w:rPr>
      </w:pPr>
    </w:p>
    <w:p w14:paraId="70AA7559" w14:textId="77777777" w:rsidR="00FE3EC3" w:rsidRDefault="00FE3EC3" w:rsidP="00E56DD0">
      <w:pPr>
        <w:rPr>
          <w:lang w:val="es-AR"/>
        </w:rPr>
      </w:pPr>
    </w:p>
    <w:p w14:paraId="733AD0B5" w14:textId="77777777" w:rsidR="00FE3EC3" w:rsidRDefault="00FE3EC3" w:rsidP="00E56DD0">
      <w:pPr>
        <w:rPr>
          <w:lang w:val="es-AR"/>
        </w:rPr>
      </w:pPr>
    </w:p>
    <w:p w14:paraId="6BD73C14" w14:textId="446A5F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vw_facturas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</w:t>
      </w:r>
    </w:p>
    <w:p w14:paraId="3B28AC26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22610267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fac.numero_factura,</w:t>
      </w:r>
    </w:p>
    <w:p w14:paraId="7EA5DFAA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fac.tipo_factura,</w:t>
      </w:r>
    </w:p>
    <w:p w14:paraId="3C826A14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fac.fecha_factura,</w:t>
      </w:r>
    </w:p>
    <w:p w14:paraId="722C5BB4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fac.total,</w:t>
      </w:r>
    </w:p>
    <w:p w14:paraId="2AC6EB73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est.estado,</w:t>
      </w:r>
    </w:p>
    <w:p w14:paraId="2C43535A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cl.cuil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cuil_cliente,</w:t>
      </w:r>
    </w:p>
    <w:p w14:paraId="2DE15C7E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cl.razon_social,</w:t>
      </w:r>
    </w:p>
    <w:p w14:paraId="39A61B7A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em.empleado_id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empleado_n°,</w:t>
      </w:r>
    </w:p>
    <w:p w14:paraId="3478D8A9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em.nombre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nombre_empleado,</w:t>
      </w:r>
    </w:p>
    <w:p w14:paraId="1B1C8DDC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suc.nombre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sucursal,</w:t>
      </w:r>
    </w:p>
    <w:p w14:paraId="317AE8D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fac.factura_id</w:t>
      </w:r>
    </w:p>
    <w:p w14:paraId="53428718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facturas fac </w:t>
      </w:r>
    </w:p>
    <w:p w14:paraId="3A45968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estado_facturas est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fac.estado_id</w:t>
      </w:r>
      <w:r w:rsidRPr="00FE3EC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est.estado_id</w:t>
      </w:r>
    </w:p>
    <w:p w14:paraId="1AABDD8F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clientes cl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fac.cliente_id</w:t>
      </w:r>
      <w:r w:rsidRPr="00FE3EC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cl.cliente_id</w:t>
      </w:r>
    </w:p>
    <w:p w14:paraId="4E5F72BE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fac.empleado_id</w:t>
      </w:r>
      <w:r w:rsidRPr="00FE3EC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em.empleado_id</w:t>
      </w:r>
    </w:p>
    <w:p w14:paraId="3EC1BAEA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sucursales suc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fac.sucursal_id</w:t>
      </w:r>
      <w:r w:rsidRPr="00FE3EC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suc.sucursal_id;</w:t>
      </w:r>
    </w:p>
    <w:p w14:paraId="4AD930B1" w14:textId="77777777" w:rsidR="00FE3EC3" w:rsidRPr="00FE3EC3" w:rsidRDefault="00FE3EC3" w:rsidP="00E56DD0">
      <w:pPr>
        <w:rPr>
          <w:lang w:val="es-AR"/>
        </w:rPr>
      </w:pPr>
    </w:p>
    <w:p w14:paraId="1A5EDA54" w14:textId="5DC96749" w:rsidR="00E56DD0" w:rsidRDefault="00FE3EC3" w:rsidP="00E56DD0">
      <w:pPr>
        <w:rPr>
          <w:lang w:val="es-AR"/>
        </w:rPr>
      </w:pPr>
      <w:r w:rsidRPr="00FE3EC3">
        <w:rPr>
          <w:b/>
          <w:bCs/>
          <w:lang w:val="es-AR"/>
        </w:rPr>
        <w:t>vw_facturas</w:t>
      </w:r>
      <w:r>
        <w:rPr>
          <w:lang w:val="es-AR"/>
        </w:rPr>
        <w:t xml:space="preserve"> busca mostrar la información básica de la factura, omitiendo detalles de compra como productos, descripciones e impuestos, mostrando solo total y datos del cliente y empleado vendedor.</w:t>
      </w:r>
    </w:p>
    <w:p w14:paraId="2C8546F1" w14:textId="77777777" w:rsidR="00FE3EC3" w:rsidRDefault="00FE3EC3" w:rsidP="00E56DD0">
      <w:pPr>
        <w:rPr>
          <w:lang w:val="es-AR"/>
        </w:rPr>
      </w:pPr>
    </w:p>
    <w:p w14:paraId="63CDBCA7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CREATE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VIEW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libro_haberes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</w:p>
    <w:p w14:paraId="66CB2D1B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1B8E47DE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liq.codigo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liquidacion_nro,</w:t>
      </w:r>
    </w:p>
    <w:p w14:paraId="3C67C81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em.empleado_id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nro_empleado,</w:t>
      </w:r>
    </w:p>
    <w:p w14:paraId="74732BC2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em.dni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dni_empleado,</w:t>
      </w:r>
    </w:p>
    <w:p w14:paraId="0162ADC9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FE3EC3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(em.apellido, </w:t>
      </w:r>
      <w:r w:rsidRPr="00FE3EC3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em.nombre)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nombre_empleado,</w:t>
      </w:r>
    </w:p>
    <w:p w14:paraId="41B1B8AF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liq.periodo,</w:t>
      </w:r>
    </w:p>
    <w:p w14:paraId="5A06E20C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liq.fecha_pago,</w:t>
      </w:r>
    </w:p>
    <w:p w14:paraId="551ACECF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liq.total_bruto,</w:t>
      </w:r>
    </w:p>
    <w:p w14:paraId="007CBCFC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liq.total_deducciones,</w:t>
      </w:r>
    </w:p>
    <w:p w14:paraId="4C6AC498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liq.total_neto</w:t>
      </w:r>
    </w:p>
    <w:p w14:paraId="3704EC23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liquidaciones_sueldo liq</w:t>
      </w:r>
    </w:p>
    <w:p w14:paraId="52E3D5C0" w14:textId="77777777" w:rsidR="00FE3EC3" w:rsidRPr="00FE3EC3" w:rsidRDefault="00FE3EC3" w:rsidP="00FE3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  <w:r w:rsidRPr="00FE3EC3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liq.empleado_id</w:t>
      </w:r>
      <w:r w:rsidRPr="00FE3EC3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FE3EC3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em.empleado_id;</w:t>
      </w:r>
    </w:p>
    <w:p w14:paraId="52F2E9BC" w14:textId="77777777" w:rsidR="00FE3EC3" w:rsidRPr="00FE3EC3" w:rsidRDefault="00FE3EC3" w:rsidP="00E56DD0">
      <w:pPr>
        <w:rPr>
          <w:lang w:val="es-AR"/>
        </w:rPr>
      </w:pPr>
    </w:p>
    <w:p w14:paraId="34237B12" w14:textId="60F81161" w:rsidR="002E0CD7" w:rsidRDefault="00FE3EC3">
      <w:pPr>
        <w:rPr>
          <w:lang w:val="es-AR"/>
        </w:rPr>
      </w:pPr>
      <w:r w:rsidRPr="00FE3EC3">
        <w:rPr>
          <w:b/>
          <w:bCs/>
          <w:lang w:val="es-AR"/>
        </w:rPr>
        <w:t>libro_haberes</w:t>
      </w:r>
      <w:r>
        <w:rPr>
          <w:b/>
          <w:bCs/>
          <w:lang w:val="es-AR"/>
        </w:rPr>
        <w:t xml:space="preserve"> </w:t>
      </w:r>
      <w:r>
        <w:rPr>
          <w:lang w:val="es-AR"/>
        </w:rPr>
        <w:t>permite ver las liquidaciones de sueldo de los empleados de forma completa, dando toda la información sobre estas y haciendo los joins con empleados para ver todo de forma más sencilla y permitiendo hacer consultas simples.</w:t>
      </w:r>
    </w:p>
    <w:p w14:paraId="7D03EA0B" w14:textId="77777777" w:rsidR="00FE3EC3" w:rsidRDefault="00FE3EC3">
      <w:pPr>
        <w:rPr>
          <w:lang w:val="es-AR"/>
        </w:rPr>
      </w:pPr>
    </w:p>
    <w:p w14:paraId="52952D4B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CREATE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VIEW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historial_lugar_laboral_empleados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</w:p>
    <w:p w14:paraId="3FF7855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15C428F0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em.dni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dni_empleado,</w:t>
      </w:r>
    </w:p>
    <w:p w14:paraId="21634519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(em.apellido,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em.nombre)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nombre_empleado,</w:t>
      </w:r>
    </w:p>
    <w:p w14:paraId="785E959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suc.nombre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sucursal,</w:t>
      </w:r>
    </w:p>
    <w:p w14:paraId="5F9E9774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dep.nombre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departamento,</w:t>
      </w:r>
    </w:p>
    <w:p w14:paraId="62251AE0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DATE_FORMAT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(his.fecha_desde,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'%d/%m/%Y'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desde,</w:t>
      </w:r>
    </w:p>
    <w:p w14:paraId="4484E621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CASE</w:t>
      </w:r>
    </w:p>
    <w:p w14:paraId="397D6943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WHEN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his.fecha_hasta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'ACTUAL'</w:t>
      </w:r>
    </w:p>
    <w:p w14:paraId="1B3C110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DATE_FORMAT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(his.fecha_hasta, </w:t>
      </w:r>
      <w:r w:rsidRPr="005F61A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'%d/%m/%Y'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6A66CDCD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END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hasta</w:t>
      </w:r>
    </w:p>
    <w:p w14:paraId="04F22684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empleado_departamento_historial his</w:t>
      </w:r>
    </w:p>
    <w:p w14:paraId="58BC3ECA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empleados em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his.empleado_id </w:t>
      </w:r>
      <w:r w:rsidRPr="005F61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em.empleado_id</w:t>
      </w:r>
    </w:p>
    <w:p w14:paraId="48C1A4FF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departamentos dep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his.departamento_id </w:t>
      </w:r>
      <w:r w:rsidRPr="005F61A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dep.departamento_id</w:t>
      </w:r>
    </w:p>
    <w:p w14:paraId="47E3ADC4" w14:textId="77777777" w:rsidR="005F61A8" w:rsidRPr="005F61A8" w:rsidRDefault="005F61A8" w:rsidP="005F6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sucursales suc </w:t>
      </w:r>
      <w:r w:rsidRPr="005F61A8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dep.sucursal_id </w:t>
      </w:r>
      <w:r w:rsidRPr="005F61A8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5F61A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suc.sucursal_id;</w:t>
      </w:r>
    </w:p>
    <w:p w14:paraId="3DBA2008" w14:textId="77777777" w:rsidR="00FE3EC3" w:rsidRDefault="00FE3EC3">
      <w:pPr>
        <w:rPr>
          <w:lang w:val="es-AR"/>
        </w:rPr>
      </w:pPr>
    </w:p>
    <w:p w14:paraId="039253F2" w14:textId="3FFB18CE" w:rsidR="005F61A8" w:rsidRDefault="005F61A8">
      <w:pPr>
        <w:rPr>
          <w:lang w:val="es-AR"/>
        </w:rPr>
      </w:pPr>
      <w:r w:rsidRPr="005F61A8">
        <w:rPr>
          <w:b/>
          <w:bCs/>
          <w:lang w:val="es-AR"/>
        </w:rPr>
        <w:t>historial_lugar_laboral_empleados</w:t>
      </w:r>
      <w:r>
        <w:rPr>
          <w:b/>
          <w:bCs/>
          <w:lang w:val="es-AR"/>
        </w:rPr>
        <w:t xml:space="preserve"> </w:t>
      </w:r>
      <w:r>
        <w:rPr>
          <w:lang w:val="es-AR"/>
        </w:rPr>
        <w:t>muestra la información de los lugares laborales de los empleados</w:t>
      </w:r>
      <w:r w:rsidR="006F0625">
        <w:rPr>
          <w:lang w:val="es-AR"/>
        </w:rPr>
        <w:t xml:space="preserve"> para la consulta sobre su historial laboral en la empresa y saber a que sectores perteneció.</w:t>
      </w:r>
    </w:p>
    <w:p w14:paraId="10FC6331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CREATE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VIEW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vw_empleados_cursos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</w:p>
    <w:p w14:paraId="3D76065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73DD687A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cur.nombre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nombre_curso,</w:t>
      </w:r>
    </w:p>
    <w:p w14:paraId="0FFE17B8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cur.codigo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codigo_curso,</w:t>
      </w:r>
    </w:p>
    <w:p w14:paraId="21E0AA0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cur.descripcion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descripcion_curso,</w:t>
      </w:r>
    </w:p>
    <w:p w14:paraId="42E70976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em.dni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documento_empleado,</w:t>
      </w:r>
    </w:p>
    <w:p w14:paraId="3462BB9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(em.apellido,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em.nombre)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nombre_empleado,</w:t>
      </w:r>
    </w:p>
    <w:p w14:paraId="4AC2C9B9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DATE_FORMAT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(asi.fecha_inicio,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'%d/%m/%Y'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cursa_desde,</w:t>
      </w:r>
    </w:p>
    <w:p w14:paraId="2DC1977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CASE</w:t>
      </w:r>
    </w:p>
    <w:p w14:paraId="76DBD710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WHEN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asi.fecha_fin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THEN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'CURSA'</w:t>
      </w:r>
    </w:p>
    <w:p w14:paraId="6AD67B2B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ELSE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DATE_FORMAT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(asi.fecha_fin, </w:t>
      </w:r>
      <w:r w:rsidRPr="006F062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'%d/%m/%Y'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4140124A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END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cursa_hasta,</w:t>
      </w:r>
    </w:p>
    <w:p w14:paraId="520A697D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asi.resultado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nota_final,</w:t>
      </w:r>
    </w:p>
    <w:p w14:paraId="747DBA9F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166D5A47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6F0625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-- datos para comparaciones</w:t>
      </w:r>
    </w:p>
    <w:p w14:paraId="7C2D1AA6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69644FBC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asi.fecha_inicio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fecha_inicio_real,</w:t>
      </w:r>
    </w:p>
    <w:p w14:paraId="4853BBD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asi.fecha_fin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fecha_fin_real</w:t>
      </w:r>
    </w:p>
    <w:p w14:paraId="4F59C0BB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</w:p>
    <w:p w14:paraId="4143A46B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empleado_curso asi</w:t>
      </w:r>
    </w:p>
    <w:p w14:paraId="5B07789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cursos cur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asi.curso_id </w:t>
      </w:r>
      <w:r w:rsidRPr="006F062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cur.curso_id</w:t>
      </w:r>
    </w:p>
    <w:p w14:paraId="48A9D28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asi.empleado_id </w:t>
      </w:r>
      <w:r w:rsidRPr="006F062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em.empleado_id;</w:t>
      </w:r>
    </w:p>
    <w:p w14:paraId="7B5358BC" w14:textId="77777777" w:rsidR="006F0625" w:rsidRDefault="006F0625">
      <w:pPr>
        <w:rPr>
          <w:lang w:val="es-AR"/>
        </w:rPr>
      </w:pPr>
    </w:p>
    <w:p w14:paraId="5F340E63" w14:textId="090A8822" w:rsidR="006F0625" w:rsidRDefault="006F0625">
      <w:pPr>
        <w:rPr>
          <w:lang w:val="es-AR"/>
        </w:rPr>
      </w:pPr>
      <w:r>
        <w:rPr>
          <w:b/>
          <w:bCs/>
          <w:lang w:val="es-AR"/>
        </w:rPr>
        <w:t>v</w:t>
      </w:r>
      <w:r w:rsidRPr="006F0625">
        <w:rPr>
          <w:b/>
          <w:bCs/>
          <w:lang w:val="es-AR"/>
        </w:rPr>
        <w:t>w_empleados_cursos</w:t>
      </w:r>
      <w:r>
        <w:rPr>
          <w:b/>
          <w:bCs/>
          <w:lang w:val="es-AR"/>
        </w:rPr>
        <w:t xml:space="preserve"> </w:t>
      </w:r>
      <w:r>
        <w:rPr>
          <w:lang w:val="es-AR"/>
        </w:rPr>
        <w:t>vista de empleados y los cursos realizados.</w:t>
      </w:r>
    </w:p>
    <w:p w14:paraId="3356A8E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vw_stock_depositos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1E9B882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SELECT</w:t>
      </w:r>
    </w:p>
    <w:p w14:paraId="4FC41EC2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st.producto_id,</w:t>
      </w:r>
    </w:p>
    <w:p w14:paraId="31DCCE58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pro.nombre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nombre_producto,</w:t>
      </w:r>
    </w:p>
    <w:p w14:paraId="7EE4E5F3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st.almacen_id,</w:t>
      </w:r>
    </w:p>
    <w:p w14:paraId="2E568F4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alm.nombre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nombre_deposito,</w:t>
      </w:r>
    </w:p>
    <w:p w14:paraId="49C3046F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dir.ciudad,</w:t>
      </w:r>
    </w:p>
    <w:p w14:paraId="598E0345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dir.provincia,</w:t>
      </w:r>
    </w:p>
    <w:p w14:paraId="38204BF4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dir.pais,</w:t>
      </w:r>
    </w:p>
    <w:p w14:paraId="4A0E99F8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dir.direccion_completa,</w:t>
      </w:r>
    </w:p>
    <w:p w14:paraId="2D35A021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st.cantidad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stock_deposito</w:t>
      </w:r>
    </w:p>
    <w:p w14:paraId="7D4CCE14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stocks st</w:t>
      </w:r>
    </w:p>
    <w:p w14:paraId="068AC909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productos pro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st.producto_id</w:t>
      </w:r>
      <w:r w:rsidRPr="006F06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pro.producto_id</w:t>
      </w:r>
    </w:p>
    <w:p w14:paraId="154F03D0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almacenes alm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st.almacen_id</w:t>
      </w:r>
      <w:r w:rsidRPr="006F06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alm.almacen_id</w:t>
      </w:r>
    </w:p>
    <w:p w14:paraId="1351F61E" w14:textId="77777777" w:rsidR="006F0625" w:rsidRPr="006F0625" w:rsidRDefault="006F0625" w:rsidP="006F06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vw_direcciones dir </w:t>
      </w:r>
      <w:r w:rsidRPr="006F06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alm.direccion_id</w:t>
      </w:r>
      <w:r w:rsidRPr="006F06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F0625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dir.direccion_id;</w:t>
      </w:r>
    </w:p>
    <w:p w14:paraId="6B527121" w14:textId="77777777" w:rsidR="006F0625" w:rsidRDefault="006F0625"/>
    <w:p w14:paraId="12AAC17B" w14:textId="3FAC380E" w:rsidR="006F0625" w:rsidRDefault="006F0625">
      <w:pPr>
        <w:rPr>
          <w:lang w:val="es-AR"/>
        </w:rPr>
      </w:pPr>
      <w:r w:rsidRPr="007277B3">
        <w:rPr>
          <w:b/>
          <w:bCs/>
          <w:lang w:val="es-AR"/>
        </w:rPr>
        <w:t xml:space="preserve">vw_stock_depositos </w:t>
      </w:r>
      <w:r w:rsidR="007277B3">
        <w:rPr>
          <w:lang w:val="es-AR"/>
        </w:rPr>
        <w:t>muestra los depósitos y los productos que estos contienen junto con su stock.</w:t>
      </w:r>
    </w:p>
    <w:p w14:paraId="706C8A06" w14:textId="77777777" w:rsidR="00976F19" w:rsidRDefault="00976F19">
      <w:pPr>
        <w:rPr>
          <w:lang w:val="es-AR"/>
        </w:rPr>
      </w:pPr>
    </w:p>
    <w:p w14:paraId="25C37698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vw_revisiones_medicas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56A97E02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3F53F5E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rev.revision_id,</w:t>
      </w:r>
    </w:p>
    <w:p w14:paraId="130E982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em.empleado_id,</w:t>
      </w:r>
    </w:p>
    <w:p w14:paraId="31F10C0E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em.dni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dni_empleado,</w:t>
      </w:r>
    </w:p>
    <w:p w14:paraId="07684BC8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976F19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CONCAT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(em.apellido, </w:t>
      </w:r>
      <w:r w:rsidRPr="00976F19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', '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em.nombre)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nombre_empleado,</w:t>
      </w:r>
    </w:p>
    <w:p w14:paraId="472FF133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rev.fecha_revision,</w:t>
      </w:r>
    </w:p>
    <w:p w14:paraId="15451E8D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rev.observaciones,</w:t>
      </w:r>
    </w:p>
    <w:p w14:paraId="17B1C5B7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pm.nombre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parametro_medico,</w:t>
      </w:r>
    </w:p>
    <w:p w14:paraId="19FAC3B1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un.unidad,</w:t>
      </w:r>
    </w:p>
    <w:p w14:paraId="44321858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pm.valor</w:t>
      </w:r>
    </w:p>
    <w:p w14:paraId="50DCC6E7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revisiones_medicas rev</w:t>
      </w:r>
    </w:p>
    <w:p w14:paraId="40C76B14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parametros_medicos pm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rev.revision_id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pm.revision_id</w:t>
      </w:r>
    </w:p>
    <w:p w14:paraId="3D63ABF7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unidades_medicas un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pm.unidad_id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un.unidad_id</w:t>
      </w:r>
    </w:p>
    <w:p w14:paraId="33C90A6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empleados em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rev.empleado_id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em.empleado_id;</w:t>
      </w:r>
    </w:p>
    <w:p w14:paraId="6A942CEE" w14:textId="77777777" w:rsidR="00976F19" w:rsidRDefault="00976F19">
      <w:pPr>
        <w:rPr>
          <w:lang w:val="es-AR"/>
        </w:rPr>
      </w:pPr>
    </w:p>
    <w:p w14:paraId="5CE203DC" w14:textId="067CDAA4" w:rsidR="00976F19" w:rsidRDefault="00976F19">
      <w:pPr>
        <w:rPr>
          <w:lang w:val="es-AR"/>
        </w:rPr>
      </w:pPr>
      <w:r>
        <w:rPr>
          <w:b/>
          <w:bCs/>
          <w:lang w:val="es-AR"/>
        </w:rPr>
        <w:t xml:space="preserve">vw_revisiones_medicas </w:t>
      </w:r>
      <w:r>
        <w:rPr>
          <w:lang w:val="es-AR"/>
        </w:rPr>
        <w:t>hace un join de las revisiones medicas con los empleados y todo lo necesario para que el personal de RRHH tenga que hacer consultas sencillas sobre esto.</w:t>
      </w:r>
    </w:p>
    <w:p w14:paraId="6B61DCA7" w14:textId="77777777" w:rsidR="00976F19" w:rsidRDefault="00976F19">
      <w:pPr>
        <w:rPr>
          <w:lang w:val="es-AR"/>
        </w:rPr>
      </w:pPr>
    </w:p>
    <w:p w14:paraId="09F464BB" w14:textId="77777777" w:rsidR="00976F19" w:rsidRDefault="00976F19">
      <w:pPr>
        <w:rPr>
          <w:lang w:val="es-AR"/>
        </w:rPr>
      </w:pPr>
    </w:p>
    <w:p w14:paraId="5CAD227E" w14:textId="77777777" w:rsidR="00976F19" w:rsidRDefault="00976F19">
      <w:pPr>
        <w:rPr>
          <w:lang w:val="es-AR"/>
        </w:rPr>
      </w:pPr>
    </w:p>
    <w:p w14:paraId="46BA0883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vw_personas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69E5514B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per.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 dir.direccion_completa</w:t>
      </w:r>
    </w:p>
    <w:p w14:paraId="1D6CA3EF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FROM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personas per</w:t>
      </w:r>
    </w:p>
    <w:p w14:paraId="6BD9BAB3" w14:textId="77777777" w:rsidR="00976F19" w:rsidRPr="00976F19" w:rsidRDefault="00976F19" w:rsidP="00976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JOIN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vw_direcciones dir </w:t>
      </w:r>
      <w:r w:rsidRPr="00976F19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ON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per.direccion_id </w:t>
      </w:r>
      <w:r w:rsidRPr="00976F19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976F19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dir.direccion_id;</w:t>
      </w:r>
    </w:p>
    <w:p w14:paraId="4CC5CD8E" w14:textId="77777777" w:rsidR="00976F19" w:rsidRDefault="00976F19">
      <w:pPr>
        <w:rPr>
          <w:lang w:val="es-AR"/>
        </w:rPr>
      </w:pPr>
    </w:p>
    <w:p w14:paraId="1F547B43" w14:textId="6D12956A" w:rsidR="00976F19" w:rsidRDefault="00976F19">
      <w:pPr>
        <w:rPr>
          <w:lang w:val="es-AR"/>
        </w:rPr>
      </w:pPr>
      <w:r>
        <w:rPr>
          <w:b/>
          <w:bCs/>
          <w:lang w:val="es-AR"/>
        </w:rPr>
        <w:t xml:space="preserve">vw_personas </w:t>
      </w:r>
      <w:r w:rsidR="00AE1FC1">
        <w:rPr>
          <w:lang w:val="es-AR"/>
        </w:rPr>
        <w:t>se encarga de unir la tabla de personas con la direccion, para mostrar toda la información de forma completa.</w:t>
      </w:r>
    </w:p>
    <w:p w14:paraId="45DA16CA" w14:textId="77777777" w:rsidR="00AC22C8" w:rsidRDefault="00AC22C8">
      <w:pPr>
        <w:rPr>
          <w:lang w:val="es-AR"/>
        </w:rPr>
      </w:pPr>
    </w:p>
    <w:p w14:paraId="67057031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CREATE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VIEW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vw_clientes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</w:p>
    <w:p w14:paraId="56ADF1F9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</w:p>
    <w:p w14:paraId="6A28C60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cl.cliente_id,</w:t>
      </w:r>
    </w:p>
    <w:p w14:paraId="3942F6C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cl.cuil,</w:t>
      </w:r>
    </w:p>
    <w:p w14:paraId="59031001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cl.razon_social,</w:t>
      </w:r>
    </w:p>
    <w:p w14:paraId="6589E807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cl.telefono,</w:t>
      </w:r>
    </w:p>
    <w:p w14:paraId="7697436F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cl.email,</w:t>
      </w:r>
    </w:p>
    <w:p w14:paraId="2402F2EF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cl.credito,</w:t>
      </w:r>
    </w:p>
    <w:p w14:paraId="202E8D2C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cl.fecha_alta,</w:t>
      </w:r>
    </w:p>
    <w:p w14:paraId="34EA9C5D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dir.ciudad,</w:t>
      </w:r>
    </w:p>
    <w:p w14:paraId="277D6B49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dir.provincia,</w:t>
      </w:r>
    </w:p>
    <w:p w14:paraId="11899EA6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dir.pais,</w:t>
      </w:r>
    </w:p>
    <w:p w14:paraId="6797F296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dir.direccion_completa,</w:t>
      </w:r>
    </w:p>
    <w:p w14:paraId="4B424BB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ru.nombre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rubro,</w:t>
      </w:r>
    </w:p>
    <w:p w14:paraId="49609D67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rk.ranking,</w:t>
      </w:r>
    </w:p>
    <w:p w14:paraId="1A83490B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rk.comentarios,</w:t>
      </w:r>
    </w:p>
    <w:p w14:paraId="3995EF8E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rk.fecha_ranking</w:t>
      </w:r>
    </w:p>
    <w:p w14:paraId="4813FC24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clientes cl</w:t>
      </w:r>
    </w:p>
    <w:p w14:paraId="41BCDDF3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vw_direcciones dir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cl.direccion_id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dir.direccion_id</w:t>
      </w:r>
    </w:p>
    <w:p w14:paraId="059B8A33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cliente_rubro cr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cl.cliente_id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cr.cliente_id</w:t>
      </w:r>
    </w:p>
    <w:p w14:paraId="3B116E9D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rubros ru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cr.rubro_id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ru.rubro_id</w:t>
      </w:r>
    </w:p>
    <w:p w14:paraId="26CD5DB2" w14:textId="77777777" w:rsidR="00AC22C8" w:rsidRPr="00AC22C8" w:rsidRDefault="00AC22C8" w:rsidP="00AC22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LEFT JOIN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ranking_cliente rk </w:t>
      </w:r>
      <w:r w:rsidRPr="00AC22C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ON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cl.cliente_id </w:t>
      </w:r>
      <w:r w:rsidRPr="00AC22C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C22C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rk.cliente_id;</w:t>
      </w:r>
    </w:p>
    <w:p w14:paraId="222C83E7" w14:textId="77777777" w:rsidR="00AC22C8" w:rsidRDefault="00AC22C8"/>
    <w:p w14:paraId="7C6D8824" w14:textId="5EF86827" w:rsidR="00AC22C8" w:rsidRDefault="00145F2C">
      <w:pPr>
        <w:rPr>
          <w:lang w:val="es-AR"/>
        </w:rPr>
      </w:pPr>
      <w:r>
        <w:rPr>
          <w:b/>
          <w:bCs/>
          <w:lang w:val="es-AR"/>
        </w:rPr>
        <w:t>v</w:t>
      </w:r>
      <w:r w:rsidRPr="00145F2C">
        <w:rPr>
          <w:b/>
          <w:bCs/>
          <w:lang w:val="es-AR"/>
        </w:rPr>
        <w:t>w</w:t>
      </w:r>
      <w:r>
        <w:rPr>
          <w:b/>
          <w:bCs/>
          <w:lang w:val="es-AR"/>
        </w:rPr>
        <w:t xml:space="preserve">_clientes </w:t>
      </w:r>
      <w:r>
        <w:rPr>
          <w:lang w:val="es-AR"/>
        </w:rPr>
        <w:t xml:space="preserve">unifica </w:t>
      </w:r>
      <w:r w:rsidR="009C3C7A">
        <w:rPr>
          <w:lang w:val="es-AR"/>
        </w:rPr>
        <w:t>las tablas de clientes, direcciones, rubros y ranking para mostrar toda la infor</w:t>
      </w:r>
      <w:r w:rsidR="003C4FCD">
        <w:rPr>
          <w:lang w:val="es-AR"/>
        </w:rPr>
        <w:t>mación al momento de hacer facturación</w:t>
      </w:r>
      <w:r w:rsidR="00DE6929">
        <w:rPr>
          <w:lang w:val="es-AR"/>
        </w:rPr>
        <w:t>.</w:t>
      </w:r>
    </w:p>
    <w:p w14:paraId="45B0A96A" w14:textId="25868BD0" w:rsidR="00DE6929" w:rsidRPr="00145F2C" w:rsidRDefault="00DE6929">
      <w:pPr>
        <w:rPr>
          <w:lang w:val="es-AR"/>
        </w:rPr>
      </w:pPr>
      <w:r>
        <w:rPr>
          <w:lang w:val="es-AR"/>
        </w:rPr>
        <w:t xml:space="preserve">Con </w:t>
      </w:r>
      <w:r w:rsidR="00474D11">
        <w:rPr>
          <w:lang w:val="es-AR"/>
        </w:rPr>
        <w:t>la unión a ranking permite además ordenar los clientes por su ranking y filtrar a partir de cualquier dato</w:t>
      </w:r>
      <w:r w:rsidR="00753473">
        <w:rPr>
          <w:lang w:val="es-AR"/>
        </w:rPr>
        <w:t>.</w:t>
      </w:r>
    </w:p>
    <w:p w14:paraId="361E3B14" w14:textId="68CDBF09" w:rsidR="00C54174" w:rsidRPr="0088739B" w:rsidRDefault="3B1EBA2C">
      <w:pPr>
        <w:pStyle w:val="Heading1"/>
        <w:rPr>
          <w:lang w:val="es-AR"/>
        </w:rPr>
      </w:pPr>
      <w:r w:rsidRPr="26718949">
        <w:rPr>
          <w:lang w:val="es-AR"/>
        </w:rPr>
        <w:t>5</w:t>
      </w:r>
      <w:r w:rsidR="2F7792FC" w:rsidRPr="26718949">
        <w:rPr>
          <w:lang w:val="es-AR"/>
        </w:rPr>
        <w:t>. Triggers y procedimientos almacenados</w:t>
      </w:r>
    </w:p>
    <w:p w14:paraId="732CEEE0" w14:textId="4404EBCE" w:rsidR="26718949" w:rsidRDefault="26718949" w:rsidP="26718949">
      <w:pPr>
        <w:rPr>
          <w:lang w:val="es-AR"/>
        </w:rPr>
      </w:pPr>
    </w:p>
    <w:p w14:paraId="40CD39CB" w14:textId="77777777" w:rsidR="00C54174" w:rsidRPr="0088739B" w:rsidRDefault="2F7792FC">
      <w:pPr>
        <w:rPr>
          <w:lang w:val="es-AR"/>
        </w:rPr>
      </w:pPr>
      <w:r w:rsidRPr="26718949">
        <w:rPr>
          <w:lang w:val="es-AR"/>
        </w:rPr>
        <w:t>Los triggers automatizan acciones ante eventos específicos. Se detalla su comportamiento, activadores y tablas afectadas.</w:t>
      </w:r>
    </w:p>
    <w:p w14:paraId="191C06D1" w14:textId="74908BF2" w:rsidR="33DBC375" w:rsidRDefault="33DBC375" w:rsidP="26718949">
      <w:pPr>
        <w:rPr>
          <w:lang w:val="es-AR"/>
        </w:rPr>
      </w:pPr>
      <w:r w:rsidRPr="26718949">
        <w:rPr>
          <w:lang w:val="es-AR"/>
        </w:rPr>
        <w:t>“</w:t>
      </w:r>
      <w:r w:rsidR="76D09B53" w:rsidRPr="26718949">
        <w:rPr>
          <w:lang w:val="es-AR"/>
        </w:rPr>
        <w:t xml:space="preserve">Todos los triggers tienen su version en </w:t>
      </w:r>
      <w:r w:rsidR="49D27C49" w:rsidRPr="26718949">
        <w:rPr>
          <w:lang w:val="es-AR"/>
        </w:rPr>
        <w:t>INSERT, UPDATE y DELETE</w:t>
      </w:r>
      <w:r w:rsidR="517F3BFB" w:rsidRPr="26718949">
        <w:rPr>
          <w:lang w:val="es-AR"/>
        </w:rPr>
        <w:t>.”</w:t>
      </w:r>
    </w:p>
    <w:p w14:paraId="4B11D4D5" w14:textId="6DE7F967" w:rsidR="76D09B53" w:rsidRDefault="76D09B53" w:rsidP="26718949">
      <w:pPr>
        <w:rPr>
          <w:lang w:val="es-AR"/>
        </w:rPr>
      </w:pPr>
      <w:r w:rsidRPr="26718949">
        <w:rPr>
          <w:lang w:val="es-AR"/>
        </w:rPr>
        <w:t>Trigger: actualizar_total_factura</w:t>
      </w:r>
      <w:r>
        <w:br/>
      </w:r>
      <w:r>
        <w:br/>
      </w:r>
      <w:r w:rsidR="54A2CE1A" w:rsidRPr="26718949">
        <w:rPr>
          <w:lang w:val="es-AR"/>
        </w:rPr>
        <w:t xml:space="preserve">Descripción: Este conjunto de triggers recalcula </w:t>
      </w:r>
      <w:r w:rsidR="4724C808" w:rsidRPr="26718949">
        <w:rPr>
          <w:lang w:val="es-AR"/>
        </w:rPr>
        <w:t>automáticamente</w:t>
      </w:r>
      <w:r w:rsidR="54A2CE1A" w:rsidRPr="26718949">
        <w:rPr>
          <w:lang w:val="es-AR"/>
        </w:rPr>
        <w:t xml:space="preserve"> el campo ‘total’ de la tabla facturas cada vez que se insertan, actualizan o eliminan ítems en la tabla deta</w:t>
      </w:r>
      <w:r w:rsidR="0E333BDC" w:rsidRPr="26718949">
        <w:rPr>
          <w:lang w:val="es-AR"/>
        </w:rPr>
        <w:t>lle_facturas.</w:t>
      </w:r>
      <w:r>
        <w:br/>
      </w:r>
      <w:r>
        <w:br/>
      </w:r>
      <w:r w:rsidR="5E418345" w:rsidRPr="26718949">
        <w:rPr>
          <w:lang w:val="es-AR"/>
        </w:rPr>
        <w:t>Objetivo: mantener actualizado el monto total de la factura en base a la suma de sus líneas.</w:t>
      </w:r>
      <w:r>
        <w:br/>
      </w:r>
      <w:r>
        <w:br/>
      </w:r>
      <w:r w:rsidR="1731AD64" w:rsidRPr="26718949">
        <w:rPr>
          <w:lang w:val="es-AR"/>
        </w:rPr>
        <w:t>Trigger: actualizar_total_cotizacion</w:t>
      </w:r>
      <w:r>
        <w:br/>
      </w:r>
      <w:r>
        <w:br/>
      </w:r>
      <w:r w:rsidR="08297E82" w:rsidRPr="26718949">
        <w:rPr>
          <w:lang w:val="es-AR"/>
        </w:rPr>
        <w:t>Descripción: Actualiza el campo ‘precio_total’ de la tabla cotizaciones cada vez que se modifica su detalle.</w:t>
      </w:r>
      <w:r>
        <w:br/>
      </w:r>
      <w:r>
        <w:br/>
      </w:r>
      <w:r w:rsidR="22EC1BDB" w:rsidRPr="26718949">
        <w:rPr>
          <w:lang w:val="es-AR"/>
        </w:rPr>
        <w:t>Utilidad: asegura que el total de la cotización refleje fielmente la suma de todos los ítems que la componen.</w:t>
      </w:r>
    </w:p>
    <w:p w14:paraId="24FE39AA" w14:textId="3E8E731C" w:rsidR="22EC1BDB" w:rsidRDefault="22EC1BDB" w:rsidP="26718949">
      <w:pPr>
        <w:rPr>
          <w:lang w:val="es-AR"/>
        </w:rPr>
      </w:pPr>
      <w:r w:rsidRPr="26718949">
        <w:rPr>
          <w:lang w:val="es-AR"/>
        </w:rPr>
        <w:t>Trigger: actualizar_total_orden_compras</w:t>
      </w:r>
      <w:r>
        <w:br/>
      </w:r>
      <w:r>
        <w:br/>
      </w:r>
      <w:r w:rsidR="741D9580" w:rsidRPr="26718949">
        <w:rPr>
          <w:lang w:val="es-AR"/>
        </w:rPr>
        <w:t>Descripción: Recalcula automáticamente el campo ‘total’ de una orden de compra cada vez que se agrega, modifica o elimina un ítem en su detalle.</w:t>
      </w:r>
      <w:r>
        <w:br/>
      </w:r>
      <w:r>
        <w:br/>
      </w:r>
      <w:r w:rsidR="4A338209" w:rsidRPr="26718949">
        <w:rPr>
          <w:lang w:val="es-AR"/>
        </w:rPr>
        <w:t>Objetivo: mantener el total de cada recibo coherente con los pagos efectuados.</w:t>
      </w:r>
      <w:r>
        <w:br/>
      </w:r>
      <w:r>
        <w:br/>
      </w:r>
      <w:r w:rsidR="10661751" w:rsidRPr="26718949">
        <w:rPr>
          <w:lang w:val="es-AR"/>
        </w:rPr>
        <w:t>Trigger: actualizar_total_recibos</w:t>
      </w:r>
      <w:r>
        <w:br/>
      </w:r>
      <w:r>
        <w:br/>
      </w:r>
      <w:r w:rsidR="05E7A309" w:rsidRPr="26718949">
        <w:rPr>
          <w:lang w:val="es-AR"/>
        </w:rPr>
        <w:t>Descripción: Actuliza el campo ‘total’ de la tabla recibos al modificar los montos cancelados registrados en su detalle.</w:t>
      </w:r>
      <w:r>
        <w:br/>
      </w:r>
      <w:r>
        <w:br/>
      </w:r>
      <w:r w:rsidR="7E9A3517" w:rsidRPr="26718949">
        <w:rPr>
          <w:lang w:val="es-AR"/>
        </w:rPr>
        <w:t>Objetivo: mantener el total de cada recibo coherente con los pagos efectuados.</w:t>
      </w:r>
      <w:r>
        <w:br/>
      </w:r>
      <w:r>
        <w:br/>
      </w:r>
      <w:r w:rsidR="76717529" w:rsidRPr="26718949">
        <w:rPr>
          <w:lang w:val="es-AR"/>
        </w:rPr>
        <w:t>Trigger: actualizar_total_facturas_compras</w:t>
      </w:r>
      <w:r>
        <w:br/>
      </w:r>
      <w:r>
        <w:br/>
      </w:r>
      <w:r w:rsidR="793D4297" w:rsidRPr="26718949">
        <w:rPr>
          <w:lang w:val="es-AR"/>
        </w:rPr>
        <w:t>Descripción: Actualiza el campo ‘total’ de la tabla facturas_compras cada vez que se modifica su detalle.</w:t>
      </w:r>
      <w:r>
        <w:br/>
      </w:r>
      <w:r>
        <w:br/>
      </w:r>
      <w:r w:rsidR="34392F40" w:rsidRPr="26718949">
        <w:rPr>
          <w:lang w:val="es-AR"/>
        </w:rPr>
        <w:t>Finalidad: reflejar de forma precisa el costo total de una factura de compra según sus líneas.</w:t>
      </w:r>
      <w:r>
        <w:br/>
      </w:r>
      <w:r>
        <w:br/>
      </w:r>
      <w:r w:rsidR="7D189A0B" w:rsidRPr="26718949">
        <w:rPr>
          <w:lang w:val="es-AR"/>
        </w:rPr>
        <w:t>Trigger: recalcular_totales_liquidacion</w:t>
      </w:r>
      <w:r>
        <w:br/>
      </w:r>
      <w:r>
        <w:br/>
      </w:r>
      <w:r w:rsidR="7ACE701F" w:rsidRPr="26718949">
        <w:rPr>
          <w:lang w:val="es-AR"/>
        </w:rPr>
        <w:t>Descripción: Este grupo de triggers recalcula los campos ‘total_bruto’ , ‘total_deducciones’ y ‘total_neto’ de la tabla liquidaciones_sueldo.</w:t>
      </w:r>
    </w:p>
    <w:p w14:paraId="7A692FD7" w14:textId="56E58941" w:rsidR="153EC0BB" w:rsidRDefault="153EC0BB" w:rsidP="26718949">
      <w:pPr>
        <w:pStyle w:val="ListParagraph"/>
        <w:numPr>
          <w:ilvl w:val="0"/>
          <w:numId w:val="1"/>
        </w:numPr>
        <w:rPr>
          <w:lang w:val="es-AR"/>
        </w:rPr>
      </w:pPr>
      <w:r w:rsidRPr="26718949">
        <w:rPr>
          <w:lang w:val="es-AR"/>
        </w:rPr>
        <w:t>Suma los conceptos de tipo remunerativo (bruto) y los conceptos de deducciones.</w:t>
      </w:r>
    </w:p>
    <w:p w14:paraId="13057F1A" w14:textId="4C2A84B6" w:rsidR="153EC0BB" w:rsidRDefault="153EC0BB" w:rsidP="26718949">
      <w:pPr>
        <w:pStyle w:val="ListParagraph"/>
        <w:numPr>
          <w:ilvl w:val="0"/>
          <w:numId w:val="1"/>
        </w:numPr>
        <w:rPr>
          <w:lang w:val="es-AR"/>
        </w:rPr>
      </w:pPr>
      <w:r w:rsidRPr="26718949">
        <w:rPr>
          <w:lang w:val="es-AR"/>
        </w:rPr>
        <w:t>Luego calcula el total_neto restando deducciones al bruto.</w:t>
      </w:r>
    </w:p>
    <w:p w14:paraId="10350E59" w14:textId="59D7B77D" w:rsidR="732A983B" w:rsidRDefault="732A983B" w:rsidP="26718949">
      <w:pPr>
        <w:rPr>
          <w:lang w:val="es-AR"/>
        </w:rPr>
      </w:pPr>
      <w:r w:rsidRPr="26718949">
        <w:rPr>
          <w:lang w:val="es-AR"/>
        </w:rPr>
        <w:t>Utilidad: garantiza la integridad y exactitud de los importes liquidados, considerando tanto ingresos como descuentos.</w:t>
      </w:r>
    </w:p>
    <w:p w14:paraId="42ED8CBC" w14:textId="4AAD3A84" w:rsidR="0A658A5F" w:rsidRDefault="0A658A5F" w:rsidP="26718949">
      <w:pPr>
        <w:pStyle w:val="Heading1"/>
        <w:rPr>
          <w:lang w:val="es-AR"/>
        </w:rPr>
      </w:pPr>
      <w:r w:rsidRPr="26718949">
        <w:rPr>
          <w:lang w:val="es-AR"/>
        </w:rPr>
        <w:t xml:space="preserve">6. Roles </w:t>
      </w:r>
    </w:p>
    <w:p w14:paraId="33E80124" w14:textId="49354152" w:rsidR="7793DE0D" w:rsidRDefault="7793DE0D" w:rsidP="26718949">
      <w:pPr>
        <w:pStyle w:val="Heading1"/>
        <w:rPr>
          <w:b w:val="0"/>
          <w:bCs w:val="0"/>
          <w:color w:val="auto"/>
          <w:sz w:val="22"/>
          <w:szCs w:val="22"/>
        </w:rPr>
      </w:pPr>
      <w:r w:rsidRPr="26718949">
        <w:rPr>
          <w:color w:val="auto"/>
          <w:sz w:val="22"/>
          <w:szCs w:val="22"/>
        </w:rPr>
        <w:t>Rol ventas:</w:t>
      </w:r>
      <w:r>
        <w:br/>
      </w:r>
      <w:r>
        <w:br/>
      </w:r>
      <w:r w:rsidR="49AA45E6" w:rsidRPr="26718949">
        <w:rPr>
          <w:b w:val="0"/>
          <w:bCs w:val="0"/>
          <w:color w:val="auto"/>
          <w:sz w:val="22"/>
          <w:szCs w:val="22"/>
        </w:rPr>
        <w:t>El rol Ventas está orientado a gestionar todo el ciclo comercial con el cliente, desde la elaboración de cotizaciones hasta el seguimiento del cobro. Las funciones asignadas incluyen:</w:t>
      </w:r>
      <w:r>
        <w:br/>
      </w:r>
    </w:p>
    <w:p w14:paraId="55CB0575" w14:textId="03D2F027" w:rsidR="71B710CC" w:rsidRDefault="71B710CC" w:rsidP="26718949">
      <w:pPr>
        <w:rPr>
          <w:lang w:val="es-AR"/>
        </w:rPr>
      </w:pPr>
      <w:r w:rsidRPr="26718949">
        <w:t>Cotizaciones: Creación y administración de propuestas comerciales para clientes potenciales.</w:t>
      </w:r>
    </w:p>
    <w:p w14:paraId="1760134E" w14:textId="14065614" w:rsidR="71B710CC" w:rsidRDefault="71B710CC" w:rsidP="26718949">
      <w:pPr>
        <w:rPr>
          <w:lang w:val="es-AR"/>
        </w:rPr>
      </w:pPr>
      <w:r w:rsidRPr="26718949">
        <w:t>Selección de cotización ganadora: Elección de la oferta aceptada por el cliente entre múltiples alternativas presentadas.</w:t>
      </w:r>
    </w:p>
    <w:p w14:paraId="0EEB344D" w14:textId="5885193D" w:rsidR="71B710CC" w:rsidRDefault="71B710CC" w:rsidP="26718949">
      <w:pPr>
        <w:rPr>
          <w:lang w:val="es-AR"/>
        </w:rPr>
      </w:pPr>
      <w:r w:rsidRPr="26718949">
        <w:t>Facturación: Generación de facturas de venta a partir de cotizaciones aceptadas o remitos entregados.</w:t>
      </w:r>
    </w:p>
    <w:p w14:paraId="7EA1ECEB" w14:textId="30D661E0" w:rsidR="71B710CC" w:rsidRDefault="71B710CC" w:rsidP="26718949">
      <w:pPr>
        <w:rPr>
          <w:lang w:val="es-AR"/>
        </w:rPr>
      </w:pPr>
      <w:r w:rsidRPr="26718949">
        <w:t>Remitos al cliente: Emisión y control de documentos que respaldan la entrega física de productos.</w:t>
      </w:r>
    </w:p>
    <w:p w14:paraId="16BBB15F" w14:textId="4C214559" w:rsidR="71B710CC" w:rsidRDefault="71B710CC" w:rsidP="26718949">
      <w:pPr>
        <w:rPr>
          <w:lang w:val="es-AR"/>
        </w:rPr>
      </w:pPr>
      <w:r w:rsidRPr="26718949">
        <w:t>Cobranzas: Registro y control de los pagos recibidos de los clientes, vinculados a facturas emitidas.</w:t>
      </w:r>
    </w:p>
    <w:p w14:paraId="6B240C3E" w14:textId="1691D3E8" w:rsidR="1831A099" w:rsidRDefault="1831A099" w:rsidP="26718949">
      <w:pPr>
        <w:rPr>
          <w:lang w:val="es-AR"/>
        </w:rPr>
      </w:pPr>
      <w:r w:rsidRPr="26718949">
        <w:rPr>
          <w:lang w:val="es-AR"/>
        </w:rPr>
        <w:t>Este rol tiene acceso exclusivo a las entidades y reportes vinculados al proceso de ventas, sin acceso a funciones administrativas ni financieras externas a su dominio.</w:t>
      </w:r>
    </w:p>
    <w:p w14:paraId="27F6F60B" w14:textId="48CDD525" w:rsidR="35652C4B" w:rsidRDefault="35652C4B" w:rsidP="26718949">
      <w:pPr>
        <w:rPr>
          <w:lang w:val="es-AR"/>
        </w:rPr>
      </w:pPr>
      <w:r w:rsidRPr="26718949">
        <w:rPr>
          <w:b/>
          <w:bCs/>
          <w:lang w:val="es-AR"/>
        </w:rPr>
        <w:t>Rol stock:</w:t>
      </w:r>
      <w:r>
        <w:br/>
      </w:r>
      <w:r>
        <w:br/>
      </w:r>
      <w:r w:rsidR="55817313" w:rsidRPr="26718949">
        <w:rPr>
          <w:lang w:val="es-AR"/>
        </w:rPr>
        <w:t>El rol Stock se encarga del control de inventarios y movimientos de productos dentro de los distintos almacenes. Sus principales responsabilidades incluyen:</w:t>
      </w:r>
      <w:r>
        <w:br/>
      </w:r>
      <w:r>
        <w:br/>
      </w:r>
      <w:r w:rsidR="684FF574" w:rsidRPr="26718949">
        <w:rPr>
          <w:lang w:val="es-AR"/>
        </w:rPr>
        <w:t>Existencias por producto/almacén: Consulta y gestión de los niveles de stock disponibles por cada producto en los distintos depósitos.</w:t>
      </w:r>
      <w:r>
        <w:br/>
      </w:r>
      <w:r>
        <w:br/>
      </w:r>
      <w:r w:rsidR="43AA7FD4" w:rsidRPr="26718949">
        <w:rPr>
          <w:lang w:val="es-AR"/>
        </w:rPr>
        <w:t>Disparadores de ajuste automático: Aplicación de reglas predefinidas para realizar ajustes automáticos de inventario ante eventos como diferencias de inventario físico o vencimientos.</w:t>
      </w:r>
      <w:r>
        <w:br/>
      </w:r>
      <w:r>
        <w:br/>
      </w:r>
      <w:r w:rsidR="3B1E04AC" w:rsidRPr="26718949">
        <w:rPr>
          <w:lang w:val="es-AR"/>
        </w:rPr>
        <w:t>Reportes de valorización: Generación de informes que reflejan el valor económico del inventario, permitiendo análisis contables y de gestión.</w:t>
      </w:r>
      <w:r>
        <w:br/>
      </w:r>
      <w:r>
        <w:br/>
      </w:r>
      <w:r w:rsidR="346CE209" w:rsidRPr="26718949">
        <w:rPr>
          <w:lang w:val="es-AR"/>
        </w:rPr>
        <w:t>Este rol garantiza la disponibilidad de productos, la precisión del inventario y la integridad del sistema logístico interno.</w:t>
      </w:r>
    </w:p>
    <w:p w14:paraId="42A9888D" w14:textId="646FBD9C" w:rsidR="1831A099" w:rsidRDefault="1831A099" w:rsidP="26718949">
      <w:pPr>
        <w:rPr>
          <w:lang w:val="es-AR"/>
        </w:rPr>
      </w:pPr>
      <w:r w:rsidRPr="26718949">
        <w:rPr>
          <w:b/>
          <w:bCs/>
        </w:rPr>
        <w:t>Rol compras</w:t>
      </w:r>
      <w:r w:rsidR="6957F539" w:rsidRPr="26718949">
        <w:rPr>
          <w:b/>
          <w:bCs/>
        </w:rPr>
        <w:t>:</w:t>
      </w:r>
      <w:r>
        <w:br/>
      </w:r>
      <w:r>
        <w:br/>
      </w:r>
      <w:r w:rsidRPr="26718949">
        <w:t>El rol Compras es responsable de gestionar las adquisiciones de productos y servicios necesarios para el funcionamiento de la empresa. Sus principales funciones son:</w:t>
      </w:r>
    </w:p>
    <w:p w14:paraId="02D23D81" w14:textId="2C401E19" w:rsidR="1831A099" w:rsidRDefault="1831A099" w:rsidP="26718949">
      <w:pPr>
        <w:rPr>
          <w:lang w:val="es-AR"/>
        </w:rPr>
      </w:pPr>
      <w:r w:rsidRPr="26718949">
        <w:rPr>
          <w:lang w:val="es-AR"/>
        </w:rPr>
        <w:t>Órdenes de compra multidepartamento: Emisión y seguimiento de órdenes de compra, permitiendo solicitudes desde distintos sectores de la empresa.</w:t>
      </w:r>
    </w:p>
    <w:p w14:paraId="0BE56284" w14:textId="7ECBE49F" w:rsidR="1831A099" w:rsidRDefault="1831A099" w:rsidP="26718949">
      <w:pPr>
        <w:rPr>
          <w:lang w:val="es-AR"/>
        </w:rPr>
      </w:pPr>
      <w:r w:rsidRPr="26718949">
        <w:rPr>
          <w:lang w:val="es-AR"/>
        </w:rPr>
        <w:t>Recepción (remito): Registro de los productos entregados por proveedores mediante remitos.</w:t>
      </w:r>
    </w:p>
    <w:p w14:paraId="077154B0" w14:textId="78600F1A" w:rsidR="1831A099" w:rsidRDefault="1831A099" w:rsidP="26718949">
      <w:pPr>
        <w:rPr>
          <w:lang w:val="es-AR"/>
        </w:rPr>
      </w:pPr>
      <w:r w:rsidRPr="26718949">
        <w:t>Factura de compra: Ingreso de las facturas enviadas por proveedores tras la entrega de productos o servicios.</w:t>
      </w:r>
    </w:p>
    <w:p w14:paraId="742D6267" w14:textId="499647BF" w:rsidR="1831A099" w:rsidRDefault="1831A099" w:rsidP="26718949">
      <w:pPr>
        <w:rPr>
          <w:lang w:val="es-AR"/>
        </w:rPr>
      </w:pPr>
      <w:r w:rsidRPr="26718949">
        <w:t>Conciliación OC–Remito–Factura: Validación cruzada de los documentos de compra para asegurar la correspondencia entre lo ordenado, recibido y facturado.</w:t>
      </w:r>
    </w:p>
    <w:p w14:paraId="5EABCB56" w14:textId="2C11991E" w:rsidR="1831A099" w:rsidRDefault="1831A099" w:rsidP="26718949">
      <w:r w:rsidRPr="26718949">
        <w:rPr>
          <w:lang w:val="es-ES"/>
        </w:rPr>
        <w:t>Este rol se centra en asegurar la trazabilidad de las compras, optimizar la relación con proveedores y mantener la documentación coherente y actualizada.</w:t>
      </w:r>
      <w:r>
        <w:br/>
      </w:r>
      <w:r>
        <w:br/>
      </w:r>
      <w:r w:rsidR="43E0C746" w:rsidRPr="26718949">
        <w:rPr>
          <w:b/>
          <w:bCs/>
          <w:lang w:val="es-ES"/>
        </w:rPr>
        <w:t xml:space="preserve">Rol </w:t>
      </w:r>
      <w:r w:rsidR="1B5215A9" w:rsidRPr="26718949">
        <w:rPr>
          <w:b/>
          <w:bCs/>
          <w:lang w:val="es-ES"/>
        </w:rPr>
        <w:t>rrhh</w:t>
      </w:r>
      <w:r w:rsidR="43E0C746" w:rsidRPr="26718949">
        <w:rPr>
          <w:b/>
          <w:bCs/>
          <w:lang w:val="es-ES"/>
        </w:rPr>
        <w:t>:</w:t>
      </w:r>
      <w:r>
        <w:br/>
      </w:r>
      <w:r>
        <w:br/>
      </w:r>
      <w:r w:rsidR="4E1F2458" w:rsidRPr="26718949">
        <w:rPr>
          <w:lang w:val="es-ES"/>
        </w:rPr>
        <w:t>El rol RRHH administra toda la información relacionada con el personal de la empresa. Está enfocado en la gestión integral del recurso humano, y sus funciones abarcan:</w:t>
      </w:r>
      <w:r>
        <w:br/>
      </w:r>
      <w:r>
        <w:br/>
      </w:r>
      <w:r w:rsidR="147E1391" w:rsidRPr="26718949">
        <w:rPr>
          <w:lang w:val="es-ES"/>
        </w:rPr>
        <w:t>Legajos: Administración de la información personal, contractual y administrativa de los empleados.</w:t>
      </w:r>
      <w:r>
        <w:br/>
      </w:r>
      <w:r>
        <w:br/>
      </w:r>
      <w:r w:rsidR="7B9CEE3A" w:rsidRPr="26718949">
        <w:rPr>
          <w:lang w:val="es-ES"/>
        </w:rPr>
        <w:t>Grupo familiar: Registro de los vínculos familiares del personal, útiles para beneficios sociales y seguros.</w:t>
      </w:r>
      <w:r>
        <w:br/>
      </w:r>
      <w:r>
        <w:br/>
      </w:r>
      <w:r w:rsidR="7A87C587" w:rsidRPr="26718949">
        <w:rPr>
          <w:lang w:val="es-ES"/>
        </w:rPr>
        <w:t>Historial de sector: Seguimiento de los cambios de puesto, área o departamento a lo largo del tiempo.</w:t>
      </w:r>
      <w:r>
        <w:br/>
      </w:r>
      <w:r>
        <w:br/>
      </w:r>
      <w:r w:rsidR="145DD1AC" w:rsidRPr="26718949">
        <w:rPr>
          <w:lang w:val="es-ES"/>
        </w:rPr>
        <w:t>Capacitación: Planificación y registro de las actividades de formación y desarrollo del personal.</w:t>
      </w:r>
      <w:r>
        <w:br/>
      </w:r>
      <w:r>
        <w:br/>
      </w:r>
      <w:r w:rsidR="4E3C3A5C" w:rsidRPr="26718949">
        <w:rPr>
          <w:lang w:val="es-ES"/>
        </w:rPr>
        <w:t>Salud ocupacional: Gestión de controles médicos, evaluaciones y condiciones de salud relacionadas con el trabajo.</w:t>
      </w:r>
      <w:r>
        <w:br/>
      </w:r>
      <w:r>
        <w:br/>
      </w:r>
      <w:r w:rsidR="040BC743" w:rsidRPr="26718949">
        <w:rPr>
          <w:lang w:val="es-ES"/>
        </w:rPr>
        <w:t>Liquidación de sueldos: Generación y control de las liquidaciones salariales mensuales, incluyendo conceptos fijos y variables.</w:t>
      </w:r>
      <w:r>
        <w:br/>
      </w:r>
      <w:r>
        <w:br/>
      </w:r>
      <w:r w:rsidR="26698B5A" w:rsidRPr="26718949">
        <w:rPr>
          <w:lang w:val="es-ES"/>
        </w:rPr>
        <w:t>Este rol mantiene la trazabilidad, legalidad y eficiencia en la gestión de capital humano de la organización.</w:t>
      </w:r>
    </w:p>
    <w:p w14:paraId="63D56875" w14:textId="2AE974C1" w:rsidR="00C54174" w:rsidRPr="0088739B" w:rsidRDefault="0A658A5F">
      <w:pPr>
        <w:pStyle w:val="Heading1"/>
        <w:rPr>
          <w:lang w:val="es-AR"/>
        </w:rPr>
      </w:pPr>
      <w:r w:rsidRPr="26718949">
        <w:rPr>
          <w:lang w:val="es-AR"/>
        </w:rPr>
        <w:t>7</w:t>
      </w:r>
      <w:r w:rsidR="2F7792FC" w:rsidRPr="26718949">
        <w:rPr>
          <w:lang w:val="es-AR"/>
        </w:rPr>
        <w:t>. Observaciones y futuras mejoras</w:t>
      </w:r>
    </w:p>
    <w:p w14:paraId="0D1531D7" w14:textId="77777777" w:rsidR="00C54174" w:rsidRPr="0088739B" w:rsidRDefault="00785FA4">
      <w:pPr>
        <w:rPr>
          <w:lang w:val="es-AR"/>
        </w:rPr>
      </w:pPr>
      <w:r w:rsidRPr="0088739B">
        <w:rPr>
          <w:lang w:val="es-AR"/>
        </w:rPr>
        <w:t>Comentarios sobre limitaciones actuales del diseño y sugerencias para futuras versiones del sistema.</w:t>
      </w:r>
    </w:p>
    <w:sectPr w:rsidR="00C54174" w:rsidRPr="008873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60D96C"/>
    <w:multiLevelType w:val="hybridMultilevel"/>
    <w:tmpl w:val="FFFFFFFF"/>
    <w:lvl w:ilvl="0" w:tplc="4FC24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D29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DEF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CC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AA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A84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AE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3AF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08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764D7"/>
    <w:multiLevelType w:val="hybridMultilevel"/>
    <w:tmpl w:val="8E863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180816">
    <w:abstractNumId w:val="9"/>
  </w:num>
  <w:num w:numId="2" w16cid:durableId="794450933">
    <w:abstractNumId w:val="8"/>
  </w:num>
  <w:num w:numId="3" w16cid:durableId="504786705">
    <w:abstractNumId w:val="6"/>
  </w:num>
  <w:num w:numId="4" w16cid:durableId="1932009629">
    <w:abstractNumId w:val="5"/>
  </w:num>
  <w:num w:numId="5" w16cid:durableId="1856766113">
    <w:abstractNumId w:val="4"/>
  </w:num>
  <w:num w:numId="6" w16cid:durableId="1285816753">
    <w:abstractNumId w:val="7"/>
  </w:num>
  <w:num w:numId="7" w16cid:durableId="415594467">
    <w:abstractNumId w:val="3"/>
  </w:num>
  <w:num w:numId="8" w16cid:durableId="898134778">
    <w:abstractNumId w:val="2"/>
  </w:num>
  <w:num w:numId="9" w16cid:durableId="1580284273">
    <w:abstractNumId w:val="1"/>
  </w:num>
  <w:num w:numId="10" w16cid:durableId="716856300">
    <w:abstractNumId w:val="0"/>
  </w:num>
  <w:num w:numId="11" w16cid:durableId="305085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F2C"/>
    <w:rsid w:val="0015074B"/>
    <w:rsid w:val="0029639D"/>
    <w:rsid w:val="002E0CD7"/>
    <w:rsid w:val="002F27D4"/>
    <w:rsid w:val="00326F90"/>
    <w:rsid w:val="003C4FCD"/>
    <w:rsid w:val="00474D11"/>
    <w:rsid w:val="005F61A8"/>
    <w:rsid w:val="00604770"/>
    <w:rsid w:val="0064744E"/>
    <w:rsid w:val="006F0625"/>
    <w:rsid w:val="007277B3"/>
    <w:rsid w:val="00753473"/>
    <w:rsid w:val="00785FA4"/>
    <w:rsid w:val="0088739B"/>
    <w:rsid w:val="008A1A54"/>
    <w:rsid w:val="00970330"/>
    <w:rsid w:val="00976F19"/>
    <w:rsid w:val="009C3C7A"/>
    <w:rsid w:val="00AA1D8D"/>
    <w:rsid w:val="00AC22C8"/>
    <w:rsid w:val="00AE1FC1"/>
    <w:rsid w:val="00B47730"/>
    <w:rsid w:val="00BC0A57"/>
    <w:rsid w:val="00C54174"/>
    <w:rsid w:val="00CB0664"/>
    <w:rsid w:val="00DE6929"/>
    <w:rsid w:val="00E15D1C"/>
    <w:rsid w:val="00E56DD0"/>
    <w:rsid w:val="00F57037"/>
    <w:rsid w:val="00FC693F"/>
    <w:rsid w:val="00FE3EC3"/>
    <w:rsid w:val="040BC743"/>
    <w:rsid w:val="05E7A309"/>
    <w:rsid w:val="08297E82"/>
    <w:rsid w:val="0A658A5F"/>
    <w:rsid w:val="0E333BDC"/>
    <w:rsid w:val="10661751"/>
    <w:rsid w:val="145DD1AC"/>
    <w:rsid w:val="147E1391"/>
    <w:rsid w:val="153EC0BB"/>
    <w:rsid w:val="1731AD64"/>
    <w:rsid w:val="1831A099"/>
    <w:rsid w:val="1B5215A9"/>
    <w:rsid w:val="22EC1BDB"/>
    <w:rsid w:val="26698B5A"/>
    <w:rsid w:val="26718949"/>
    <w:rsid w:val="2F7792FC"/>
    <w:rsid w:val="33DBC375"/>
    <w:rsid w:val="34392F40"/>
    <w:rsid w:val="346CE209"/>
    <w:rsid w:val="35652C4B"/>
    <w:rsid w:val="3B1E04AC"/>
    <w:rsid w:val="3B1EBA2C"/>
    <w:rsid w:val="43AA7FD4"/>
    <w:rsid w:val="43E0C746"/>
    <w:rsid w:val="4724C808"/>
    <w:rsid w:val="49AA45E6"/>
    <w:rsid w:val="49D27C49"/>
    <w:rsid w:val="4A338209"/>
    <w:rsid w:val="4E1F2458"/>
    <w:rsid w:val="4E3C3A5C"/>
    <w:rsid w:val="517F3BFB"/>
    <w:rsid w:val="54A2CE1A"/>
    <w:rsid w:val="55817313"/>
    <w:rsid w:val="5E418345"/>
    <w:rsid w:val="625FDA1F"/>
    <w:rsid w:val="684FF574"/>
    <w:rsid w:val="6957F539"/>
    <w:rsid w:val="71B710CC"/>
    <w:rsid w:val="732A983B"/>
    <w:rsid w:val="741D9580"/>
    <w:rsid w:val="76717529"/>
    <w:rsid w:val="76D09B53"/>
    <w:rsid w:val="7793DE0D"/>
    <w:rsid w:val="793D4297"/>
    <w:rsid w:val="7A87C587"/>
    <w:rsid w:val="7ACE701F"/>
    <w:rsid w:val="7B9CEE3A"/>
    <w:rsid w:val="7D189A0B"/>
    <w:rsid w:val="7E9A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974F2"/>
  <w14:defaultImageDpi w14:val="300"/>
  <w15:docId w15:val="{648BA7AC-22AF-45EC-AC36-DC7BCD09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0C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C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bdocs.io/lucas.millan/Tfi_bd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3478</Words>
  <Characters>19825</Characters>
  <Application>Microsoft Office Word</Application>
  <DocSecurity>4</DocSecurity>
  <Lines>165</Lines>
  <Paragraphs>46</Paragraphs>
  <ScaleCrop>false</ScaleCrop>
  <Manager/>
  <Company/>
  <LinksUpToDate>false</LinksUpToDate>
  <CharactersWithSpaces>23257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Francisco Hernandez</cp:lastModifiedBy>
  <cp:revision>10</cp:revision>
  <dcterms:created xsi:type="dcterms:W3CDTF">2025-07-24T01:39:00Z</dcterms:created>
  <dcterms:modified xsi:type="dcterms:W3CDTF">2025-07-23T23:35:00Z</dcterms:modified>
  <cp:category/>
</cp:coreProperties>
</file>